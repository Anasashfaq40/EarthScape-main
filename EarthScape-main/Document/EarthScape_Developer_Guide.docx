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8611D" w14:textId="77777777" w:rsidR="001F4453" w:rsidRPr="00EC1617" w:rsidRDefault="001F4453" w:rsidP="001F4453">
      <w:pPr>
        <w:jc w:val="center"/>
        <w:rPr>
          <w:rFonts w:ascii="Times New Roman" w:hAnsi="Times New Roman" w:cs="Times New Roman"/>
          <w:sz w:val="28"/>
        </w:rPr>
      </w:pPr>
      <w:r w:rsidRPr="00EC1617">
        <w:rPr>
          <w:rFonts w:ascii="Times New Roman" w:hAnsi="Times New Roman" w:cs="Times New Roman"/>
          <w:noProof/>
          <w:sz w:val="28"/>
        </w:rPr>
        <w:drawing>
          <wp:inline distT="0" distB="0" distL="0" distR="0" wp14:anchorId="01DBF84B" wp14:editId="6ED0F77C">
            <wp:extent cx="3909060" cy="2446020"/>
            <wp:effectExtent l="0" t="0" r="0" b="0"/>
            <wp:docPr id="1" name="Picture 1" descr="Aptech Ltd Logo - Free download logo in SVG or P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ech Ltd Logo - Free download logo in SVG or PNG form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9060" cy="2446020"/>
                    </a:xfrm>
                    <a:prstGeom prst="rect">
                      <a:avLst/>
                    </a:prstGeom>
                    <a:noFill/>
                    <a:ln>
                      <a:noFill/>
                    </a:ln>
                  </pic:spPr>
                </pic:pic>
              </a:graphicData>
            </a:graphic>
          </wp:inline>
        </w:drawing>
      </w:r>
    </w:p>
    <w:p w14:paraId="59425C7E" w14:textId="77777777" w:rsidR="001F4453" w:rsidRPr="00EC1617" w:rsidRDefault="001F4453" w:rsidP="001F4453">
      <w:pPr>
        <w:jc w:val="center"/>
        <w:rPr>
          <w:rFonts w:ascii="Times New Roman" w:hAnsi="Times New Roman" w:cs="Times New Roman"/>
          <w:b/>
          <w:sz w:val="48"/>
          <w:szCs w:val="40"/>
        </w:rPr>
      </w:pPr>
      <w:r w:rsidRPr="00EC1617">
        <w:rPr>
          <w:rFonts w:ascii="Times New Roman" w:hAnsi="Times New Roman" w:cs="Times New Roman"/>
          <w:b/>
          <w:sz w:val="48"/>
          <w:szCs w:val="40"/>
        </w:rPr>
        <w:t>APTECH GARDEN CENTER</w:t>
      </w:r>
    </w:p>
    <w:p w14:paraId="61E32823" w14:textId="038D16EF" w:rsidR="001F4453" w:rsidRPr="00EC1617" w:rsidRDefault="00396298" w:rsidP="001F4453">
      <w:pPr>
        <w:spacing w:after="1"/>
        <w:jc w:val="center"/>
        <w:rPr>
          <w:rFonts w:ascii="Times New Roman" w:hAnsi="Times New Roman" w:cs="Times New Roman"/>
          <w:sz w:val="32"/>
          <w:szCs w:val="28"/>
        </w:rPr>
      </w:pPr>
      <w:r>
        <w:rPr>
          <w:rFonts w:ascii="Times New Roman" w:hAnsi="Times New Roman" w:cs="Times New Roman"/>
          <w:b/>
          <w:sz w:val="48"/>
          <w:szCs w:val="28"/>
        </w:rPr>
        <w:t>E</w:t>
      </w:r>
      <w:r w:rsidR="009D6913">
        <w:rPr>
          <w:rFonts w:ascii="Times New Roman" w:hAnsi="Times New Roman" w:cs="Times New Roman"/>
          <w:b/>
          <w:sz w:val="48"/>
          <w:szCs w:val="28"/>
        </w:rPr>
        <w:t>-</w:t>
      </w:r>
      <w:r>
        <w:rPr>
          <w:rFonts w:ascii="Times New Roman" w:hAnsi="Times New Roman" w:cs="Times New Roman"/>
          <w:b/>
          <w:sz w:val="48"/>
          <w:szCs w:val="28"/>
        </w:rPr>
        <w:t>project</w:t>
      </w:r>
    </w:p>
    <w:p w14:paraId="6287A2CD" w14:textId="77777777" w:rsidR="001F4453" w:rsidRPr="00EC1617" w:rsidRDefault="001F4453" w:rsidP="001F4453">
      <w:pPr>
        <w:jc w:val="center"/>
        <w:rPr>
          <w:rFonts w:ascii="Times New Roman" w:hAnsi="Times New Roman" w:cs="Times New Roman"/>
          <w:b/>
          <w:sz w:val="32"/>
          <w:szCs w:val="32"/>
        </w:rPr>
      </w:pPr>
    </w:p>
    <w:p w14:paraId="500CDB16" w14:textId="4759ECEA" w:rsidR="001F4453" w:rsidRPr="00EC1617" w:rsidRDefault="00B36098" w:rsidP="001F4453">
      <w:pPr>
        <w:jc w:val="center"/>
        <w:rPr>
          <w:rFonts w:ascii="Times New Roman" w:hAnsi="Times New Roman" w:cs="Times New Roman"/>
          <w:b/>
          <w:sz w:val="32"/>
          <w:szCs w:val="32"/>
        </w:rPr>
      </w:pPr>
      <w:r w:rsidRPr="00B36098">
        <w:rPr>
          <w:rFonts w:ascii="Times New Roman" w:eastAsiaTheme="majorEastAsia" w:hAnsi="Times New Roman" w:cs="Times New Roman"/>
          <w:b/>
          <w:bCs/>
          <w:color w:val="365F91" w:themeColor="accent1" w:themeShade="BF"/>
          <w:sz w:val="52"/>
          <w:szCs w:val="28"/>
        </w:rPr>
        <w:t>EarthScape</w:t>
      </w:r>
    </w:p>
    <w:p w14:paraId="183DB476" w14:textId="77777777" w:rsidR="001F4453" w:rsidRPr="00EC1617" w:rsidRDefault="001F4453" w:rsidP="001F4453">
      <w:pPr>
        <w:jc w:val="center"/>
        <w:rPr>
          <w:rFonts w:ascii="Times New Roman" w:hAnsi="Times New Roman" w:cs="Times New Roman"/>
        </w:rPr>
      </w:pPr>
    </w:p>
    <w:tbl>
      <w:tblPr>
        <w:tblStyle w:val="TableGrid0"/>
        <w:tblW w:w="2448" w:type="dxa"/>
        <w:jc w:val="center"/>
        <w:tblInd w:w="0" w:type="dxa"/>
        <w:tblLook w:val="04A0" w:firstRow="1" w:lastRow="0" w:firstColumn="1" w:lastColumn="0" w:noHBand="0" w:noVBand="1"/>
      </w:tblPr>
      <w:tblGrid>
        <w:gridCol w:w="2428"/>
        <w:gridCol w:w="20"/>
      </w:tblGrid>
      <w:tr w:rsidR="001F4453" w:rsidRPr="00EC1617" w14:paraId="7BB99ABE" w14:textId="77777777" w:rsidTr="00046765">
        <w:trPr>
          <w:trHeight w:val="97"/>
          <w:jc w:val="center"/>
        </w:trPr>
        <w:tc>
          <w:tcPr>
            <w:tcW w:w="2428" w:type="dxa"/>
            <w:tcBorders>
              <w:top w:val="nil"/>
              <w:left w:val="nil"/>
              <w:bottom w:val="nil"/>
              <w:right w:val="nil"/>
            </w:tcBorders>
            <w:vAlign w:val="center"/>
          </w:tcPr>
          <w:p w14:paraId="1240C1B3" w14:textId="77777777" w:rsidR="001F4453" w:rsidRPr="00EC1617" w:rsidRDefault="001F4453" w:rsidP="00046765">
            <w:pPr>
              <w:rPr>
                <w:rFonts w:ascii="Times New Roman" w:hAnsi="Times New Roman" w:cs="Times New Roman"/>
              </w:rPr>
            </w:pPr>
          </w:p>
        </w:tc>
        <w:tc>
          <w:tcPr>
            <w:tcW w:w="20" w:type="dxa"/>
            <w:tcBorders>
              <w:top w:val="nil"/>
              <w:left w:val="nil"/>
              <w:bottom w:val="nil"/>
              <w:right w:val="nil"/>
            </w:tcBorders>
            <w:vAlign w:val="center"/>
          </w:tcPr>
          <w:p w14:paraId="5953B7A8" w14:textId="77777777" w:rsidR="001F4453" w:rsidRPr="00EC1617" w:rsidRDefault="001F4453" w:rsidP="00046765">
            <w:pPr>
              <w:rPr>
                <w:rFonts w:ascii="Times New Roman" w:hAnsi="Times New Roman" w:cs="Times New Roman"/>
              </w:rPr>
            </w:pPr>
          </w:p>
        </w:tc>
      </w:tr>
    </w:tbl>
    <w:p w14:paraId="1A726EC0" w14:textId="77777777" w:rsidR="001F4453" w:rsidRPr="00EC1617" w:rsidRDefault="001F4453" w:rsidP="001F4453">
      <w:pPr>
        <w:rPr>
          <w:rFonts w:ascii="Times New Roman" w:hAnsi="Times New Roman" w:cs="Times New Roman"/>
          <w:b/>
          <w:sz w:val="32"/>
          <w:szCs w:val="32"/>
        </w:rPr>
      </w:pPr>
    </w:p>
    <w:p w14:paraId="330F7BD1" w14:textId="77777777" w:rsidR="001F4453" w:rsidRPr="00EC1617" w:rsidRDefault="001F4453" w:rsidP="001F4453">
      <w:pPr>
        <w:rPr>
          <w:rFonts w:ascii="Times New Roman" w:hAnsi="Times New Roman" w:cs="Times New Roman"/>
          <w:b/>
          <w:sz w:val="32"/>
          <w:szCs w:val="32"/>
        </w:rPr>
      </w:pPr>
    </w:p>
    <w:p w14:paraId="740DC003" w14:textId="77777777" w:rsidR="001F4453" w:rsidRDefault="001F4453" w:rsidP="001F4453">
      <w:pPr>
        <w:rPr>
          <w:rFonts w:ascii="Times New Roman" w:hAnsi="Times New Roman" w:cs="Times New Roman"/>
          <w:b/>
          <w:sz w:val="32"/>
          <w:szCs w:val="32"/>
        </w:rPr>
      </w:pPr>
    </w:p>
    <w:p w14:paraId="407A1E2F" w14:textId="77777777" w:rsidR="00B36098" w:rsidRPr="00EC1617" w:rsidRDefault="00B36098" w:rsidP="001F4453">
      <w:pPr>
        <w:rPr>
          <w:rFonts w:ascii="Times New Roman" w:hAnsi="Times New Roman" w:cs="Times New Roman"/>
          <w:b/>
          <w:sz w:val="32"/>
          <w:szCs w:val="32"/>
        </w:rPr>
      </w:pPr>
    </w:p>
    <w:p w14:paraId="4E8C310B" w14:textId="77777777" w:rsidR="001F4453" w:rsidRPr="00EC1617" w:rsidRDefault="001F4453" w:rsidP="001F4453">
      <w:pPr>
        <w:rPr>
          <w:rFonts w:ascii="Times New Roman" w:hAnsi="Times New Roman" w:cs="Times New Roman"/>
          <w:b/>
          <w:sz w:val="32"/>
          <w:szCs w:val="32"/>
        </w:rPr>
      </w:pPr>
    </w:p>
    <w:p w14:paraId="3D22D7E0" w14:textId="77777777" w:rsidR="001F4453" w:rsidRPr="00EC1617" w:rsidRDefault="001F4453" w:rsidP="001F4453">
      <w:pPr>
        <w:rPr>
          <w:rFonts w:ascii="Times New Roman" w:hAnsi="Times New Roman" w:cs="Times New Roman"/>
        </w:rPr>
      </w:pPr>
    </w:p>
    <w:p w14:paraId="6B046CA2" w14:textId="07588AA2" w:rsidR="001F4453" w:rsidRPr="00EC1617" w:rsidRDefault="001F4453" w:rsidP="00EC1617">
      <w:pPr>
        <w:spacing w:after="120"/>
        <w:jc w:val="center"/>
        <w:rPr>
          <w:rFonts w:ascii="Times New Roman" w:hAnsi="Times New Roman" w:cs="Times New Roman"/>
        </w:rPr>
      </w:pPr>
      <w:r w:rsidRPr="00EC1617">
        <w:rPr>
          <w:rFonts w:ascii="Times New Roman" w:hAnsi="Times New Roman" w:cs="Times New Roman"/>
          <w:color w:val="000000"/>
          <w:sz w:val="28"/>
          <w:szCs w:val="24"/>
        </w:rPr>
        <w:t>APWA Complex, 1st Floor, Agha Khan 3 Rd, Garden East Saddar Town, Karachi Pakistan.</w:t>
      </w:r>
    </w:p>
    <w:p w14:paraId="54EB51E3" w14:textId="2A99D81C" w:rsidR="00A473FF" w:rsidRDefault="00000000" w:rsidP="00EC1617">
      <w:pPr>
        <w:pStyle w:val="IntenseQuote"/>
        <w:pBdr>
          <w:top w:val="single" w:sz="4" w:space="10" w:color="4F81BD" w:themeColor="accent1"/>
          <w:bottom w:val="single" w:sz="4" w:space="10" w:color="4F81BD" w:themeColor="accent1"/>
        </w:pBdr>
        <w:spacing w:before="360" w:after="360" w:line="248" w:lineRule="auto"/>
        <w:ind w:left="864" w:right="864" w:hanging="10"/>
        <w:jc w:val="center"/>
        <w:rPr>
          <w:rFonts w:ascii="Times New Roman" w:eastAsia="Cambria" w:hAnsi="Times New Roman" w:cs="Times New Roman"/>
          <w:bCs w:val="0"/>
          <w:i w:val="0"/>
          <w:color w:val="000000" w:themeColor="text1"/>
          <w:sz w:val="50"/>
          <w:szCs w:val="50"/>
        </w:rPr>
      </w:pPr>
      <w:r w:rsidRPr="00EC1617">
        <w:rPr>
          <w:rFonts w:ascii="Times New Roman" w:eastAsia="Cambria" w:hAnsi="Times New Roman" w:cs="Times New Roman"/>
          <w:bCs w:val="0"/>
          <w:i w:val="0"/>
          <w:color w:val="000000" w:themeColor="text1"/>
          <w:sz w:val="50"/>
          <w:szCs w:val="50"/>
        </w:rPr>
        <w:lastRenderedPageBreak/>
        <w:t>Developer Guide</w:t>
      </w:r>
    </w:p>
    <w:p w14:paraId="76B15730" w14:textId="77777777" w:rsidR="00B23AF5" w:rsidRPr="00B23AF5" w:rsidRDefault="00B23AF5" w:rsidP="00B23AF5">
      <w:pPr>
        <w:rPr>
          <w:b/>
          <w:bCs/>
          <w:lang w:val="en-PK"/>
        </w:rPr>
      </w:pPr>
      <w:r w:rsidRPr="00B23AF5">
        <w:rPr>
          <w:b/>
          <w:bCs/>
          <w:lang w:val="en-PK"/>
        </w:rPr>
        <w:t>How to Run the Project on Your Local Machine</w:t>
      </w:r>
    </w:p>
    <w:p w14:paraId="0C6AD4BC" w14:textId="77777777" w:rsidR="00B23AF5" w:rsidRPr="00B23AF5" w:rsidRDefault="00B23AF5" w:rsidP="00B23AF5">
      <w:pPr>
        <w:rPr>
          <w:lang w:val="en-PK"/>
        </w:rPr>
      </w:pPr>
      <w:r w:rsidRPr="00B23AF5">
        <w:rPr>
          <w:lang w:val="en-PK"/>
        </w:rPr>
        <w:t>This guide provides detailed steps to set up and run the project on your local machine.</w:t>
      </w:r>
    </w:p>
    <w:p w14:paraId="796FF35B" w14:textId="77777777" w:rsidR="00B23AF5" w:rsidRPr="00B23AF5" w:rsidRDefault="00000000" w:rsidP="00B23AF5">
      <w:pPr>
        <w:rPr>
          <w:lang w:val="en-PK"/>
        </w:rPr>
      </w:pPr>
      <w:r>
        <w:rPr>
          <w:lang w:val="en-PK"/>
        </w:rPr>
        <w:pict w14:anchorId="3FE8A3C2">
          <v:rect id="_x0000_i1026" style="width:0;height:1.5pt" o:hralign="center" o:hrstd="t" o:hr="t" fillcolor="#a0a0a0" stroked="f"/>
        </w:pict>
      </w:r>
    </w:p>
    <w:p w14:paraId="56D7D9B3" w14:textId="7895E0E6" w:rsidR="00B23AF5" w:rsidRPr="00B23AF5" w:rsidRDefault="00B23AF5" w:rsidP="00B23AF5">
      <w:pPr>
        <w:rPr>
          <w:b/>
          <w:bCs/>
          <w:lang w:val="en-PK"/>
        </w:rPr>
      </w:pPr>
      <w:r w:rsidRPr="00B23AF5">
        <w:rPr>
          <w:b/>
          <w:bCs/>
          <w:lang w:val="en-PK"/>
        </w:rPr>
        <w:t>Step 1: Activate the Virtual Environment</w:t>
      </w:r>
      <w:r w:rsidR="00070F18">
        <w:rPr>
          <w:b/>
          <w:bCs/>
          <w:lang w:val="en-PK"/>
        </w:rPr>
        <w:t xml:space="preserve"> (</w:t>
      </w:r>
      <w:r w:rsidR="00896C3A">
        <w:rPr>
          <w:b/>
          <w:bCs/>
          <w:lang w:val="en-PK"/>
        </w:rPr>
        <w:t>Django</w:t>
      </w:r>
      <w:r w:rsidR="00070F18">
        <w:rPr>
          <w:b/>
          <w:bCs/>
          <w:lang w:val="en-PK"/>
        </w:rPr>
        <w:t xml:space="preserve"> Folder)</w:t>
      </w:r>
    </w:p>
    <w:p w14:paraId="31C79ABE" w14:textId="77777777" w:rsidR="00B23AF5" w:rsidRPr="00B23AF5" w:rsidRDefault="00B23AF5" w:rsidP="00B23AF5">
      <w:pPr>
        <w:rPr>
          <w:lang w:val="en-PK"/>
        </w:rPr>
      </w:pPr>
      <w:r w:rsidRPr="00B23AF5">
        <w:rPr>
          <w:lang w:val="en-PK"/>
        </w:rPr>
        <w:t>Before running the project, you need to activate a virtual environment to isolate dependencies.</w:t>
      </w:r>
    </w:p>
    <w:p w14:paraId="51884862" w14:textId="77777777" w:rsidR="00B23AF5" w:rsidRPr="00B23AF5" w:rsidRDefault="00B23AF5" w:rsidP="00B23AF5">
      <w:pPr>
        <w:numPr>
          <w:ilvl w:val="0"/>
          <w:numId w:val="30"/>
        </w:numPr>
        <w:rPr>
          <w:lang w:val="en-PK"/>
        </w:rPr>
      </w:pPr>
      <w:r w:rsidRPr="00B23AF5">
        <w:rPr>
          <w:b/>
          <w:bCs/>
          <w:lang w:val="en-PK"/>
        </w:rPr>
        <w:t>Open Terminal or Command Prompt</w:t>
      </w:r>
      <w:r w:rsidRPr="00B23AF5">
        <w:rPr>
          <w:lang w:val="en-PK"/>
        </w:rPr>
        <w:t>:</w:t>
      </w:r>
    </w:p>
    <w:p w14:paraId="744DBDE0" w14:textId="77777777" w:rsidR="00B23AF5" w:rsidRPr="00B23AF5" w:rsidRDefault="00B23AF5" w:rsidP="00B23AF5">
      <w:pPr>
        <w:numPr>
          <w:ilvl w:val="1"/>
          <w:numId w:val="30"/>
        </w:numPr>
        <w:rPr>
          <w:lang w:val="en-PK"/>
        </w:rPr>
      </w:pPr>
      <w:r w:rsidRPr="00B23AF5">
        <w:rPr>
          <w:lang w:val="en-PK"/>
        </w:rPr>
        <w:t>Navigate to the project directory where your code is located.</w:t>
      </w:r>
    </w:p>
    <w:p w14:paraId="657A3841" w14:textId="77777777" w:rsidR="00B23AF5" w:rsidRPr="00B23AF5" w:rsidRDefault="00B23AF5" w:rsidP="00B23AF5">
      <w:pPr>
        <w:numPr>
          <w:ilvl w:val="0"/>
          <w:numId w:val="30"/>
        </w:numPr>
        <w:rPr>
          <w:lang w:val="en-PK"/>
        </w:rPr>
      </w:pPr>
      <w:r w:rsidRPr="00B23AF5">
        <w:rPr>
          <w:b/>
          <w:bCs/>
          <w:lang w:val="en-PK"/>
        </w:rPr>
        <w:t>Activate the Virtual Environment</w:t>
      </w:r>
      <w:r w:rsidRPr="00B23AF5">
        <w:rPr>
          <w:lang w:val="en-PK"/>
        </w:rPr>
        <w:t>:</w:t>
      </w:r>
    </w:p>
    <w:p w14:paraId="1CCCF573" w14:textId="77777777" w:rsidR="00B23AF5" w:rsidRPr="00B23AF5" w:rsidRDefault="00B23AF5" w:rsidP="00B23AF5">
      <w:pPr>
        <w:numPr>
          <w:ilvl w:val="1"/>
          <w:numId w:val="30"/>
        </w:numPr>
        <w:rPr>
          <w:lang w:val="en-PK"/>
        </w:rPr>
      </w:pPr>
      <w:r w:rsidRPr="00B23AF5">
        <w:rPr>
          <w:lang w:val="en-PK"/>
        </w:rPr>
        <w:t xml:space="preserve">For </w:t>
      </w:r>
      <w:r w:rsidRPr="00B23AF5">
        <w:rPr>
          <w:b/>
          <w:bCs/>
          <w:lang w:val="en-PK"/>
        </w:rPr>
        <w:t>Windows</w:t>
      </w:r>
      <w:r w:rsidRPr="00B23AF5">
        <w:rPr>
          <w:lang w:val="en-PK"/>
        </w:rPr>
        <w:t xml:space="preserve">: </w:t>
      </w:r>
    </w:p>
    <w:p w14:paraId="7DF0FC77" w14:textId="75E15545" w:rsidR="00B23AF5" w:rsidRPr="00B23AF5" w:rsidRDefault="00C357F6" w:rsidP="00B23AF5">
      <w:pPr>
        <w:numPr>
          <w:ilvl w:val="1"/>
          <w:numId w:val="30"/>
        </w:numPr>
        <w:rPr>
          <w:lang w:val="en-PK"/>
        </w:rPr>
      </w:pPr>
      <w:r>
        <w:rPr>
          <w:lang w:val="en-PK"/>
        </w:rPr>
        <w:t>my</w:t>
      </w:r>
      <w:r w:rsidR="00B23AF5" w:rsidRPr="00B23AF5">
        <w:rPr>
          <w:lang w:val="en-PK"/>
        </w:rPr>
        <w:t>env\Scripts\activate</w:t>
      </w:r>
    </w:p>
    <w:p w14:paraId="21124A35" w14:textId="66D3F5D6" w:rsidR="00B23AF5" w:rsidRPr="00B23AF5" w:rsidRDefault="00B23AF5" w:rsidP="00B23AF5">
      <w:pPr>
        <w:rPr>
          <w:lang w:val="en-PK"/>
        </w:rPr>
      </w:pPr>
      <w:r w:rsidRPr="00B23AF5">
        <w:rPr>
          <w:lang w:val="en-PK"/>
        </w:rPr>
        <w:t>After running this command, you should see (</w:t>
      </w:r>
      <w:r w:rsidR="00C357F6">
        <w:rPr>
          <w:lang w:val="en-PK"/>
        </w:rPr>
        <w:t>my</w:t>
      </w:r>
      <w:r w:rsidRPr="00B23AF5">
        <w:rPr>
          <w:lang w:val="en-PK"/>
        </w:rPr>
        <w:t>env) at the beginning of your terminal prompt.</w:t>
      </w:r>
    </w:p>
    <w:p w14:paraId="55B59929" w14:textId="77777777" w:rsidR="00B23AF5" w:rsidRPr="00B23AF5" w:rsidRDefault="00B23AF5" w:rsidP="00B23AF5">
      <w:pPr>
        <w:numPr>
          <w:ilvl w:val="1"/>
          <w:numId w:val="30"/>
        </w:numPr>
        <w:rPr>
          <w:lang w:val="en-PK"/>
        </w:rPr>
      </w:pPr>
      <w:r w:rsidRPr="00B23AF5">
        <w:rPr>
          <w:lang w:val="en-PK"/>
        </w:rPr>
        <w:t xml:space="preserve">For </w:t>
      </w:r>
      <w:r w:rsidRPr="00B23AF5">
        <w:rPr>
          <w:b/>
          <w:bCs/>
          <w:lang w:val="en-PK"/>
        </w:rPr>
        <w:t>macOS/Linux</w:t>
      </w:r>
      <w:r w:rsidRPr="00B23AF5">
        <w:rPr>
          <w:lang w:val="en-PK"/>
        </w:rPr>
        <w:t xml:space="preserve">: </w:t>
      </w:r>
    </w:p>
    <w:p w14:paraId="32C1A5CB" w14:textId="44D77C5F" w:rsidR="00B23AF5" w:rsidRPr="00B23AF5" w:rsidRDefault="00B23AF5" w:rsidP="00B23AF5">
      <w:pPr>
        <w:numPr>
          <w:ilvl w:val="1"/>
          <w:numId w:val="30"/>
        </w:numPr>
        <w:rPr>
          <w:lang w:val="en-PK"/>
        </w:rPr>
      </w:pPr>
      <w:r w:rsidRPr="00B23AF5">
        <w:rPr>
          <w:lang w:val="en-PK"/>
        </w:rPr>
        <w:t xml:space="preserve">source </w:t>
      </w:r>
      <w:r w:rsidR="00C357F6">
        <w:rPr>
          <w:lang w:val="en-PK"/>
        </w:rPr>
        <w:t>my</w:t>
      </w:r>
      <w:r w:rsidRPr="00B23AF5">
        <w:rPr>
          <w:lang w:val="en-PK"/>
        </w:rPr>
        <w:t>env/bin/activate</w:t>
      </w:r>
    </w:p>
    <w:p w14:paraId="4A0225CD" w14:textId="3C7EC6DB" w:rsidR="00B23AF5" w:rsidRPr="00B23AF5" w:rsidRDefault="00B23AF5" w:rsidP="00B23AF5">
      <w:pPr>
        <w:rPr>
          <w:lang w:val="en-PK"/>
        </w:rPr>
      </w:pPr>
      <w:r w:rsidRPr="00B23AF5">
        <w:rPr>
          <w:lang w:val="en-PK"/>
        </w:rPr>
        <w:t>Similarly, (</w:t>
      </w:r>
      <w:r w:rsidR="00C357F6">
        <w:rPr>
          <w:lang w:val="en-PK"/>
        </w:rPr>
        <w:t>my</w:t>
      </w:r>
      <w:r w:rsidRPr="00B23AF5">
        <w:rPr>
          <w:lang w:val="en-PK"/>
        </w:rPr>
        <w:t>env) will appear in your terminal prompt to indicate activation.</w:t>
      </w:r>
    </w:p>
    <w:p w14:paraId="4F710722" w14:textId="77777777" w:rsidR="00B23AF5" w:rsidRPr="00B23AF5" w:rsidRDefault="00B23AF5" w:rsidP="00B23AF5">
      <w:pPr>
        <w:numPr>
          <w:ilvl w:val="0"/>
          <w:numId w:val="30"/>
        </w:numPr>
        <w:rPr>
          <w:lang w:val="en-PK"/>
        </w:rPr>
      </w:pPr>
      <w:r w:rsidRPr="00B23AF5">
        <w:rPr>
          <w:b/>
          <w:bCs/>
          <w:lang w:val="en-PK"/>
        </w:rPr>
        <w:t>Verify the Virtual Environment</w:t>
      </w:r>
      <w:r w:rsidRPr="00B23AF5">
        <w:rPr>
          <w:lang w:val="en-PK"/>
        </w:rPr>
        <w:t>:</w:t>
      </w:r>
    </w:p>
    <w:p w14:paraId="3E2B7F24" w14:textId="77777777" w:rsidR="00B23AF5" w:rsidRPr="00B23AF5" w:rsidRDefault="00B23AF5" w:rsidP="00B23AF5">
      <w:pPr>
        <w:numPr>
          <w:ilvl w:val="1"/>
          <w:numId w:val="30"/>
        </w:numPr>
        <w:rPr>
          <w:lang w:val="en-PK"/>
        </w:rPr>
      </w:pPr>
      <w:r w:rsidRPr="00B23AF5">
        <w:rPr>
          <w:lang w:val="en-PK"/>
        </w:rPr>
        <w:t xml:space="preserve">Run the command: </w:t>
      </w:r>
    </w:p>
    <w:p w14:paraId="25B94F1D" w14:textId="77777777" w:rsidR="00B23AF5" w:rsidRPr="00B23AF5" w:rsidRDefault="00B23AF5" w:rsidP="00B23AF5">
      <w:pPr>
        <w:numPr>
          <w:ilvl w:val="1"/>
          <w:numId w:val="30"/>
        </w:numPr>
        <w:rPr>
          <w:lang w:val="en-PK"/>
        </w:rPr>
      </w:pPr>
      <w:r w:rsidRPr="00B23AF5">
        <w:rPr>
          <w:lang w:val="en-PK"/>
        </w:rPr>
        <w:t>python --version</w:t>
      </w:r>
    </w:p>
    <w:p w14:paraId="511CC681" w14:textId="77777777" w:rsidR="00B23AF5" w:rsidRPr="00B23AF5" w:rsidRDefault="00B23AF5" w:rsidP="00B23AF5">
      <w:pPr>
        <w:rPr>
          <w:lang w:val="en-PK"/>
        </w:rPr>
      </w:pPr>
      <w:r w:rsidRPr="00B23AF5">
        <w:rPr>
          <w:lang w:val="en-PK"/>
        </w:rPr>
        <w:t>Ensure it shows the correct Python version installed in your virtual environment.</w:t>
      </w:r>
    </w:p>
    <w:p w14:paraId="57F81AD4" w14:textId="77777777" w:rsidR="00B23AF5" w:rsidRPr="00B23AF5" w:rsidRDefault="00000000" w:rsidP="00B23AF5">
      <w:pPr>
        <w:rPr>
          <w:lang w:val="en-PK"/>
        </w:rPr>
      </w:pPr>
      <w:r>
        <w:rPr>
          <w:lang w:val="en-PK"/>
        </w:rPr>
        <w:pict w14:anchorId="5ADF27F6">
          <v:rect id="_x0000_i1027" style="width:0;height:1.5pt" o:hralign="center" o:hrstd="t" o:hr="t" fillcolor="#a0a0a0" stroked="f"/>
        </w:pict>
      </w:r>
    </w:p>
    <w:p w14:paraId="642A1A4B" w14:textId="77777777" w:rsidR="00B23AF5" w:rsidRPr="00B23AF5" w:rsidRDefault="00B23AF5" w:rsidP="00B23AF5">
      <w:pPr>
        <w:rPr>
          <w:b/>
          <w:bCs/>
          <w:lang w:val="en-PK"/>
        </w:rPr>
      </w:pPr>
      <w:r w:rsidRPr="00B23AF5">
        <w:rPr>
          <w:b/>
          <w:bCs/>
          <w:lang w:val="en-PK"/>
        </w:rPr>
        <w:t>Step 2: Start the Backend (Django)</w:t>
      </w:r>
    </w:p>
    <w:p w14:paraId="3E3FA2F0" w14:textId="77777777" w:rsidR="00B23AF5" w:rsidRPr="00B23AF5" w:rsidRDefault="00B23AF5" w:rsidP="00B23AF5">
      <w:pPr>
        <w:rPr>
          <w:lang w:val="en-PK"/>
        </w:rPr>
      </w:pPr>
      <w:r w:rsidRPr="00B23AF5">
        <w:rPr>
          <w:lang w:val="en-PK"/>
        </w:rPr>
        <w:t>The backend handles business logic, APIs, and database interactions.</w:t>
      </w:r>
    </w:p>
    <w:p w14:paraId="2A5A960C" w14:textId="77777777" w:rsidR="00B23AF5" w:rsidRPr="00B23AF5" w:rsidRDefault="00B23AF5" w:rsidP="00B23AF5">
      <w:pPr>
        <w:numPr>
          <w:ilvl w:val="0"/>
          <w:numId w:val="31"/>
        </w:numPr>
        <w:rPr>
          <w:lang w:val="en-PK"/>
        </w:rPr>
      </w:pPr>
      <w:r w:rsidRPr="00B23AF5">
        <w:rPr>
          <w:b/>
          <w:bCs/>
          <w:lang w:val="en-PK"/>
        </w:rPr>
        <w:t>Navigate to the Backend Directory</w:t>
      </w:r>
      <w:r w:rsidRPr="00B23AF5">
        <w:rPr>
          <w:lang w:val="en-PK"/>
        </w:rPr>
        <w:t>:</w:t>
      </w:r>
    </w:p>
    <w:p w14:paraId="703B216C" w14:textId="77777777" w:rsidR="00B23AF5" w:rsidRPr="00B23AF5" w:rsidRDefault="00B23AF5" w:rsidP="00B23AF5">
      <w:pPr>
        <w:numPr>
          <w:ilvl w:val="1"/>
          <w:numId w:val="31"/>
        </w:numPr>
        <w:rPr>
          <w:lang w:val="en-PK"/>
        </w:rPr>
      </w:pPr>
      <w:r w:rsidRPr="00B23AF5">
        <w:rPr>
          <w:lang w:val="en-PK"/>
        </w:rPr>
        <w:lastRenderedPageBreak/>
        <w:t xml:space="preserve">If your backend is in a subdirectory, move to it: </w:t>
      </w:r>
    </w:p>
    <w:p w14:paraId="277E2EFC" w14:textId="6E9D7873" w:rsidR="00B23AF5" w:rsidRPr="00B23AF5" w:rsidRDefault="00B23AF5" w:rsidP="00B23AF5">
      <w:pPr>
        <w:numPr>
          <w:ilvl w:val="1"/>
          <w:numId w:val="31"/>
        </w:numPr>
        <w:rPr>
          <w:lang w:val="en-PK"/>
        </w:rPr>
      </w:pPr>
      <w:r w:rsidRPr="00B23AF5">
        <w:rPr>
          <w:lang w:val="en-PK"/>
        </w:rPr>
        <w:t xml:space="preserve">cd </w:t>
      </w:r>
      <w:r w:rsidR="0017750A" w:rsidRPr="0017750A">
        <w:rPr>
          <w:lang w:val="en-PK"/>
        </w:rPr>
        <w:t>EarthScape</w:t>
      </w:r>
    </w:p>
    <w:p w14:paraId="2EDD520A" w14:textId="77777777" w:rsidR="00B23AF5" w:rsidRPr="00B23AF5" w:rsidRDefault="00B23AF5" w:rsidP="00B23AF5">
      <w:pPr>
        <w:numPr>
          <w:ilvl w:val="0"/>
          <w:numId w:val="31"/>
        </w:numPr>
        <w:rPr>
          <w:lang w:val="en-PK"/>
        </w:rPr>
      </w:pPr>
      <w:r w:rsidRPr="00B23AF5">
        <w:rPr>
          <w:b/>
          <w:bCs/>
          <w:lang w:val="en-PK"/>
        </w:rPr>
        <w:t>Apply Database Migrations</w:t>
      </w:r>
      <w:r w:rsidRPr="00B23AF5">
        <w:rPr>
          <w:lang w:val="en-PK"/>
        </w:rPr>
        <w:t>:</w:t>
      </w:r>
    </w:p>
    <w:p w14:paraId="7BA110F6" w14:textId="77777777" w:rsidR="00B23AF5" w:rsidRPr="00B23AF5" w:rsidRDefault="00B23AF5" w:rsidP="00B23AF5">
      <w:pPr>
        <w:numPr>
          <w:ilvl w:val="1"/>
          <w:numId w:val="31"/>
        </w:numPr>
        <w:rPr>
          <w:lang w:val="en-PK"/>
        </w:rPr>
      </w:pPr>
      <w:r w:rsidRPr="00B23AF5">
        <w:rPr>
          <w:lang w:val="en-PK"/>
        </w:rPr>
        <w:t xml:space="preserve">Migrations are necessary to create database tables as defined in your models.py files. </w:t>
      </w:r>
    </w:p>
    <w:p w14:paraId="6D14AA92" w14:textId="77777777" w:rsidR="00B23AF5" w:rsidRPr="00B23AF5" w:rsidRDefault="00B23AF5" w:rsidP="00B23AF5">
      <w:pPr>
        <w:numPr>
          <w:ilvl w:val="1"/>
          <w:numId w:val="31"/>
        </w:numPr>
        <w:rPr>
          <w:lang w:val="en-PK"/>
        </w:rPr>
      </w:pPr>
      <w:r w:rsidRPr="00B23AF5">
        <w:rPr>
          <w:lang w:val="en-PK"/>
        </w:rPr>
        <w:t>python manage.py migrate</w:t>
      </w:r>
    </w:p>
    <w:p w14:paraId="4CE090F5" w14:textId="77777777" w:rsidR="00B23AF5" w:rsidRPr="00B23AF5" w:rsidRDefault="00B23AF5" w:rsidP="00B23AF5">
      <w:pPr>
        <w:rPr>
          <w:lang w:val="en-PK"/>
        </w:rPr>
      </w:pPr>
      <w:r w:rsidRPr="00B23AF5">
        <w:rPr>
          <w:lang w:val="en-PK"/>
        </w:rPr>
        <w:t>This will set up the database schema.</w:t>
      </w:r>
    </w:p>
    <w:p w14:paraId="5E25F2D3" w14:textId="77777777" w:rsidR="00B23AF5" w:rsidRPr="00B23AF5" w:rsidRDefault="00B23AF5" w:rsidP="00B23AF5">
      <w:pPr>
        <w:numPr>
          <w:ilvl w:val="0"/>
          <w:numId w:val="31"/>
        </w:numPr>
        <w:rPr>
          <w:lang w:val="en-PK"/>
        </w:rPr>
      </w:pPr>
      <w:r w:rsidRPr="00B23AF5">
        <w:rPr>
          <w:b/>
          <w:bCs/>
          <w:lang w:val="en-PK"/>
        </w:rPr>
        <w:t>Start the Django Development Server</w:t>
      </w:r>
      <w:r w:rsidRPr="00B23AF5">
        <w:rPr>
          <w:lang w:val="en-PK"/>
        </w:rPr>
        <w:t>:</w:t>
      </w:r>
    </w:p>
    <w:p w14:paraId="70E1711A" w14:textId="77777777" w:rsidR="00B23AF5" w:rsidRPr="00B23AF5" w:rsidRDefault="00B23AF5" w:rsidP="00B23AF5">
      <w:pPr>
        <w:numPr>
          <w:ilvl w:val="1"/>
          <w:numId w:val="31"/>
        </w:numPr>
        <w:rPr>
          <w:lang w:val="en-PK"/>
        </w:rPr>
      </w:pPr>
      <w:r w:rsidRPr="00B23AF5">
        <w:rPr>
          <w:lang w:val="en-PK"/>
        </w:rPr>
        <w:t xml:space="preserve">Launch the backend server: </w:t>
      </w:r>
    </w:p>
    <w:p w14:paraId="13BCD43B" w14:textId="77777777" w:rsidR="00B23AF5" w:rsidRPr="00B23AF5" w:rsidRDefault="00B23AF5" w:rsidP="00B23AF5">
      <w:pPr>
        <w:numPr>
          <w:ilvl w:val="1"/>
          <w:numId w:val="31"/>
        </w:numPr>
        <w:rPr>
          <w:lang w:val="en-PK"/>
        </w:rPr>
      </w:pPr>
      <w:r w:rsidRPr="00B23AF5">
        <w:rPr>
          <w:lang w:val="en-PK"/>
        </w:rPr>
        <w:t>python manage.py runserver</w:t>
      </w:r>
    </w:p>
    <w:p w14:paraId="4E26908F" w14:textId="77777777" w:rsidR="00B23AF5" w:rsidRPr="00B23AF5" w:rsidRDefault="00B23AF5" w:rsidP="00B23AF5">
      <w:pPr>
        <w:numPr>
          <w:ilvl w:val="1"/>
          <w:numId w:val="31"/>
        </w:numPr>
        <w:rPr>
          <w:lang w:val="en-PK"/>
        </w:rPr>
      </w:pPr>
      <w:r w:rsidRPr="00B23AF5">
        <w:rPr>
          <w:lang w:val="en-PK"/>
        </w:rPr>
        <w:t>The terminal will display a URL like http://127.0.0.1:8000/.</w:t>
      </w:r>
    </w:p>
    <w:p w14:paraId="38848F79" w14:textId="77777777" w:rsidR="00B23AF5" w:rsidRPr="00B23AF5" w:rsidRDefault="00B23AF5" w:rsidP="00B23AF5">
      <w:pPr>
        <w:numPr>
          <w:ilvl w:val="0"/>
          <w:numId w:val="31"/>
        </w:numPr>
        <w:rPr>
          <w:lang w:val="en-PK"/>
        </w:rPr>
      </w:pPr>
      <w:r w:rsidRPr="00B23AF5">
        <w:rPr>
          <w:b/>
          <w:bCs/>
          <w:lang w:val="en-PK"/>
        </w:rPr>
        <w:t>Test the Backend</w:t>
      </w:r>
      <w:r w:rsidRPr="00B23AF5">
        <w:rPr>
          <w:lang w:val="en-PK"/>
        </w:rPr>
        <w:t>:</w:t>
      </w:r>
    </w:p>
    <w:p w14:paraId="5080E069" w14:textId="77777777" w:rsidR="00B23AF5" w:rsidRPr="00B23AF5" w:rsidRDefault="00B23AF5" w:rsidP="00B23AF5">
      <w:pPr>
        <w:numPr>
          <w:ilvl w:val="1"/>
          <w:numId w:val="31"/>
        </w:numPr>
        <w:rPr>
          <w:lang w:val="en-PK"/>
        </w:rPr>
      </w:pPr>
      <w:r w:rsidRPr="00B23AF5">
        <w:rPr>
          <w:lang w:val="en-PK"/>
        </w:rPr>
        <w:t>Open your browser and navigate to http://127.0.0.1:8000/ to confirm the backend server is running.</w:t>
      </w:r>
    </w:p>
    <w:p w14:paraId="7B2DF29C" w14:textId="77777777" w:rsidR="00B23AF5" w:rsidRPr="00B23AF5" w:rsidRDefault="00B23AF5" w:rsidP="00B23AF5">
      <w:pPr>
        <w:numPr>
          <w:ilvl w:val="1"/>
          <w:numId w:val="31"/>
        </w:numPr>
        <w:rPr>
          <w:lang w:val="en-PK"/>
        </w:rPr>
      </w:pPr>
      <w:r w:rsidRPr="00B23AF5">
        <w:rPr>
          <w:lang w:val="en-PK"/>
        </w:rPr>
        <w:t>If you have APIs, test them using tools like Postman or a browser (if they use GET requests).</w:t>
      </w:r>
    </w:p>
    <w:p w14:paraId="2CC13C0A" w14:textId="77777777" w:rsidR="00B23AF5" w:rsidRPr="00B23AF5" w:rsidRDefault="00000000" w:rsidP="00B23AF5">
      <w:pPr>
        <w:rPr>
          <w:lang w:val="en-PK"/>
        </w:rPr>
      </w:pPr>
      <w:r>
        <w:rPr>
          <w:lang w:val="en-PK"/>
        </w:rPr>
        <w:pict w14:anchorId="3E0CE414">
          <v:rect id="_x0000_i1028" style="width:0;height:1.5pt" o:hralign="center" o:hrstd="t" o:hr="t" fillcolor="#a0a0a0" stroked="f"/>
        </w:pict>
      </w:r>
    </w:p>
    <w:p w14:paraId="0C291EBB" w14:textId="2324A347" w:rsidR="00B23AF5" w:rsidRPr="00B23AF5" w:rsidRDefault="00B23AF5" w:rsidP="00B23AF5">
      <w:pPr>
        <w:rPr>
          <w:b/>
          <w:bCs/>
          <w:lang w:val="en-PK"/>
        </w:rPr>
      </w:pPr>
      <w:r w:rsidRPr="00B23AF5">
        <w:rPr>
          <w:b/>
          <w:bCs/>
          <w:lang w:val="en-PK"/>
        </w:rPr>
        <w:t>Step 3: Start the Frontend (</w:t>
      </w:r>
      <w:r w:rsidR="004F31E1" w:rsidRPr="004F31E1">
        <w:rPr>
          <w:b/>
          <w:bCs/>
          <w:lang w:val="en-PK"/>
        </w:rPr>
        <w:t>Python</w:t>
      </w:r>
      <w:r w:rsidRPr="00B23AF5">
        <w:rPr>
          <w:b/>
          <w:bCs/>
          <w:lang w:val="en-PK"/>
        </w:rPr>
        <w:t>)</w:t>
      </w:r>
    </w:p>
    <w:p w14:paraId="208CB045" w14:textId="77777777" w:rsidR="00B23AF5" w:rsidRPr="00B23AF5" w:rsidRDefault="00B23AF5" w:rsidP="00B23AF5">
      <w:pPr>
        <w:rPr>
          <w:lang w:val="en-PK"/>
        </w:rPr>
      </w:pPr>
      <w:r w:rsidRPr="00B23AF5">
        <w:rPr>
          <w:lang w:val="en-PK"/>
        </w:rPr>
        <w:t>The frontend is responsible for displaying data and handling user interaction.</w:t>
      </w:r>
    </w:p>
    <w:p w14:paraId="505313B8" w14:textId="77777777" w:rsidR="00B23AF5" w:rsidRPr="00B23AF5" w:rsidRDefault="00B23AF5" w:rsidP="00B23AF5">
      <w:pPr>
        <w:numPr>
          <w:ilvl w:val="0"/>
          <w:numId w:val="32"/>
        </w:numPr>
        <w:rPr>
          <w:lang w:val="en-PK"/>
        </w:rPr>
      </w:pPr>
      <w:r w:rsidRPr="00B23AF5">
        <w:rPr>
          <w:b/>
          <w:bCs/>
          <w:lang w:val="en-PK"/>
        </w:rPr>
        <w:t>Navigate to the Frontend Directory</w:t>
      </w:r>
      <w:r w:rsidRPr="00B23AF5">
        <w:rPr>
          <w:lang w:val="en-PK"/>
        </w:rPr>
        <w:t>:</w:t>
      </w:r>
    </w:p>
    <w:p w14:paraId="1E284CB8" w14:textId="77777777" w:rsidR="00B23AF5" w:rsidRPr="00B23AF5" w:rsidRDefault="00B23AF5" w:rsidP="00B23AF5">
      <w:pPr>
        <w:numPr>
          <w:ilvl w:val="1"/>
          <w:numId w:val="32"/>
        </w:numPr>
        <w:rPr>
          <w:lang w:val="en-PK"/>
        </w:rPr>
      </w:pPr>
      <w:r w:rsidRPr="00B23AF5">
        <w:rPr>
          <w:lang w:val="en-PK"/>
        </w:rPr>
        <w:t xml:space="preserve">Move to the directory where the Streamlit application is located: </w:t>
      </w:r>
    </w:p>
    <w:p w14:paraId="0B13DE47" w14:textId="489EE165" w:rsidR="00B23AF5" w:rsidRPr="00B23AF5" w:rsidRDefault="00B23AF5" w:rsidP="00B23AF5">
      <w:pPr>
        <w:numPr>
          <w:ilvl w:val="1"/>
          <w:numId w:val="32"/>
        </w:numPr>
        <w:rPr>
          <w:lang w:val="en-PK"/>
        </w:rPr>
      </w:pPr>
      <w:r w:rsidRPr="00B23AF5">
        <w:rPr>
          <w:lang w:val="en-PK"/>
        </w:rPr>
        <w:t xml:space="preserve">cd </w:t>
      </w:r>
      <w:r w:rsidR="0017750A" w:rsidRPr="0017750A">
        <w:rPr>
          <w:lang w:val="en-PK"/>
        </w:rPr>
        <w:t>EarthScape</w:t>
      </w:r>
    </w:p>
    <w:p w14:paraId="1442FC73" w14:textId="77777777" w:rsidR="00B23AF5" w:rsidRPr="00B23AF5" w:rsidRDefault="00B23AF5" w:rsidP="00B23AF5">
      <w:pPr>
        <w:numPr>
          <w:ilvl w:val="0"/>
          <w:numId w:val="32"/>
        </w:numPr>
        <w:rPr>
          <w:lang w:val="en-PK"/>
        </w:rPr>
      </w:pPr>
      <w:r w:rsidRPr="00B23AF5">
        <w:rPr>
          <w:b/>
          <w:bCs/>
          <w:lang w:val="en-PK"/>
        </w:rPr>
        <w:t>Run the Streamlit Application</w:t>
      </w:r>
      <w:r w:rsidRPr="00B23AF5">
        <w:rPr>
          <w:lang w:val="en-PK"/>
        </w:rPr>
        <w:t>:</w:t>
      </w:r>
    </w:p>
    <w:p w14:paraId="68DB7329" w14:textId="77777777" w:rsidR="00B23AF5" w:rsidRPr="00B23AF5" w:rsidRDefault="00B23AF5" w:rsidP="00B23AF5">
      <w:pPr>
        <w:numPr>
          <w:ilvl w:val="1"/>
          <w:numId w:val="32"/>
        </w:numPr>
        <w:rPr>
          <w:lang w:val="en-PK"/>
        </w:rPr>
      </w:pPr>
      <w:r w:rsidRPr="00B23AF5">
        <w:rPr>
          <w:lang w:val="en-PK"/>
        </w:rPr>
        <w:t xml:space="preserve">Launch the frontend: </w:t>
      </w:r>
    </w:p>
    <w:p w14:paraId="45DDCC41" w14:textId="77777777" w:rsidR="00B23AF5" w:rsidRPr="00B23AF5" w:rsidRDefault="00B23AF5" w:rsidP="00B23AF5">
      <w:pPr>
        <w:numPr>
          <w:ilvl w:val="1"/>
          <w:numId w:val="32"/>
        </w:numPr>
        <w:rPr>
          <w:lang w:val="en-PK"/>
        </w:rPr>
      </w:pPr>
      <w:r w:rsidRPr="00B23AF5">
        <w:rPr>
          <w:lang w:val="en-PK"/>
        </w:rPr>
        <w:t>streamlit run app.py</w:t>
      </w:r>
    </w:p>
    <w:p w14:paraId="68F1A3B7" w14:textId="77777777" w:rsidR="00B23AF5" w:rsidRPr="00B23AF5" w:rsidRDefault="00B23AF5" w:rsidP="00B23AF5">
      <w:pPr>
        <w:numPr>
          <w:ilvl w:val="1"/>
          <w:numId w:val="32"/>
        </w:numPr>
        <w:rPr>
          <w:lang w:val="en-PK"/>
        </w:rPr>
      </w:pPr>
      <w:r w:rsidRPr="00B23AF5">
        <w:rPr>
          <w:lang w:val="en-PK"/>
        </w:rPr>
        <w:t>After running this command, Streamlit will provide a URL like http://localhost:8501.</w:t>
      </w:r>
    </w:p>
    <w:p w14:paraId="192295F9" w14:textId="77777777" w:rsidR="00B23AF5" w:rsidRPr="00B23AF5" w:rsidRDefault="00B23AF5" w:rsidP="00B23AF5">
      <w:pPr>
        <w:numPr>
          <w:ilvl w:val="0"/>
          <w:numId w:val="32"/>
        </w:numPr>
        <w:rPr>
          <w:lang w:val="en-PK"/>
        </w:rPr>
      </w:pPr>
      <w:r w:rsidRPr="00B23AF5">
        <w:rPr>
          <w:b/>
          <w:bCs/>
          <w:lang w:val="en-PK"/>
        </w:rPr>
        <w:t>Open the Streamlit App</w:t>
      </w:r>
      <w:r w:rsidRPr="00B23AF5">
        <w:rPr>
          <w:lang w:val="en-PK"/>
        </w:rPr>
        <w:t>:</w:t>
      </w:r>
    </w:p>
    <w:p w14:paraId="5EE039E9" w14:textId="77777777" w:rsidR="00B23AF5" w:rsidRPr="00B23AF5" w:rsidRDefault="00B23AF5" w:rsidP="00B23AF5">
      <w:pPr>
        <w:numPr>
          <w:ilvl w:val="1"/>
          <w:numId w:val="32"/>
        </w:numPr>
        <w:rPr>
          <w:lang w:val="en-PK"/>
        </w:rPr>
      </w:pPr>
      <w:r w:rsidRPr="00B23AF5">
        <w:rPr>
          <w:lang w:val="en-PK"/>
        </w:rPr>
        <w:lastRenderedPageBreak/>
        <w:t>Copy the URL provided in the terminal and paste it into your browser to access the frontend interface.</w:t>
      </w:r>
    </w:p>
    <w:p w14:paraId="5B1A9249" w14:textId="77777777" w:rsidR="00B23AF5" w:rsidRPr="00B23AF5" w:rsidRDefault="00000000" w:rsidP="00B23AF5">
      <w:pPr>
        <w:rPr>
          <w:lang w:val="en-PK"/>
        </w:rPr>
      </w:pPr>
      <w:r>
        <w:rPr>
          <w:lang w:val="en-PK"/>
        </w:rPr>
        <w:pict w14:anchorId="0F96B9B2">
          <v:rect id="_x0000_i1029" style="width:0;height:1.5pt" o:hralign="center" o:hrstd="t" o:hr="t" fillcolor="#a0a0a0" stroked="f"/>
        </w:pict>
      </w:r>
    </w:p>
    <w:p w14:paraId="256AD0EA" w14:textId="77777777" w:rsidR="00B23AF5" w:rsidRPr="00B23AF5" w:rsidRDefault="00B23AF5" w:rsidP="00B23AF5">
      <w:pPr>
        <w:rPr>
          <w:b/>
          <w:bCs/>
          <w:lang w:val="en-PK"/>
        </w:rPr>
      </w:pPr>
      <w:r w:rsidRPr="00B23AF5">
        <w:rPr>
          <w:b/>
          <w:bCs/>
          <w:lang w:val="en-PK"/>
        </w:rPr>
        <w:t>Step 4: Verify Both Backend and Frontend</w:t>
      </w:r>
    </w:p>
    <w:p w14:paraId="0DDD650C" w14:textId="77777777" w:rsidR="00B23AF5" w:rsidRPr="00B23AF5" w:rsidRDefault="00B23AF5" w:rsidP="00B23AF5">
      <w:pPr>
        <w:numPr>
          <w:ilvl w:val="0"/>
          <w:numId w:val="33"/>
        </w:numPr>
        <w:rPr>
          <w:lang w:val="en-PK"/>
        </w:rPr>
      </w:pPr>
      <w:r w:rsidRPr="00B23AF5">
        <w:rPr>
          <w:b/>
          <w:bCs/>
          <w:lang w:val="en-PK"/>
        </w:rPr>
        <w:t>Check the Backend</w:t>
      </w:r>
      <w:r w:rsidRPr="00B23AF5">
        <w:rPr>
          <w:lang w:val="en-PK"/>
        </w:rPr>
        <w:t>:</w:t>
      </w:r>
    </w:p>
    <w:p w14:paraId="017A2E24" w14:textId="77777777" w:rsidR="00B23AF5" w:rsidRPr="00B23AF5" w:rsidRDefault="00B23AF5" w:rsidP="00B23AF5">
      <w:pPr>
        <w:numPr>
          <w:ilvl w:val="1"/>
          <w:numId w:val="33"/>
        </w:numPr>
        <w:rPr>
          <w:lang w:val="en-PK"/>
        </w:rPr>
      </w:pPr>
      <w:r w:rsidRPr="00B23AF5">
        <w:rPr>
          <w:lang w:val="en-PK"/>
        </w:rPr>
        <w:t>Ensure the Django server is running by visiting http://127.0.0.1:8000/.</w:t>
      </w:r>
    </w:p>
    <w:p w14:paraId="4748D812" w14:textId="77777777" w:rsidR="00B23AF5" w:rsidRPr="00B23AF5" w:rsidRDefault="00B23AF5" w:rsidP="00B23AF5">
      <w:pPr>
        <w:numPr>
          <w:ilvl w:val="1"/>
          <w:numId w:val="33"/>
        </w:numPr>
        <w:rPr>
          <w:lang w:val="en-PK"/>
        </w:rPr>
      </w:pPr>
      <w:r w:rsidRPr="00B23AF5">
        <w:rPr>
          <w:lang w:val="en-PK"/>
        </w:rPr>
        <w:t>Test any APIs to confirm the backend is working as expected.</w:t>
      </w:r>
    </w:p>
    <w:p w14:paraId="5095FED5" w14:textId="77777777" w:rsidR="00B23AF5" w:rsidRPr="00B23AF5" w:rsidRDefault="00B23AF5" w:rsidP="00B23AF5">
      <w:pPr>
        <w:numPr>
          <w:ilvl w:val="0"/>
          <w:numId w:val="33"/>
        </w:numPr>
        <w:rPr>
          <w:lang w:val="en-PK"/>
        </w:rPr>
      </w:pPr>
      <w:r w:rsidRPr="00B23AF5">
        <w:rPr>
          <w:b/>
          <w:bCs/>
          <w:lang w:val="en-PK"/>
        </w:rPr>
        <w:t>Check the Frontend</w:t>
      </w:r>
      <w:r w:rsidRPr="00B23AF5">
        <w:rPr>
          <w:lang w:val="en-PK"/>
        </w:rPr>
        <w:t>:</w:t>
      </w:r>
    </w:p>
    <w:p w14:paraId="255E23F2" w14:textId="77777777" w:rsidR="00B23AF5" w:rsidRPr="00B23AF5" w:rsidRDefault="00B23AF5" w:rsidP="00B23AF5">
      <w:pPr>
        <w:numPr>
          <w:ilvl w:val="1"/>
          <w:numId w:val="33"/>
        </w:numPr>
        <w:rPr>
          <w:lang w:val="en-PK"/>
        </w:rPr>
      </w:pPr>
      <w:r w:rsidRPr="00B23AF5">
        <w:rPr>
          <w:lang w:val="en-PK"/>
        </w:rPr>
        <w:t>Open the Streamlit app at the URL http://localhost:8501.</w:t>
      </w:r>
    </w:p>
    <w:p w14:paraId="2795CA57" w14:textId="77777777" w:rsidR="00B23AF5" w:rsidRPr="00B23AF5" w:rsidRDefault="00B23AF5" w:rsidP="00B23AF5">
      <w:pPr>
        <w:numPr>
          <w:ilvl w:val="1"/>
          <w:numId w:val="33"/>
        </w:numPr>
        <w:rPr>
          <w:lang w:val="en-PK"/>
        </w:rPr>
      </w:pPr>
      <w:r w:rsidRPr="00B23AF5">
        <w:rPr>
          <w:lang w:val="en-PK"/>
        </w:rPr>
        <w:t>Interact with the frontend to verify it displays data correctly.</w:t>
      </w:r>
    </w:p>
    <w:p w14:paraId="388033C3" w14:textId="77777777" w:rsidR="00B23AF5" w:rsidRPr="00B23AF5" w:rsidRDefault="00B23AF5" w:rsidP="00B23AF5">
      <w:pPr>
        <w:numPr>
          <w:ilvl w:val="0"/>
          <w:numId w:val="33"/>
        </w:numPr>
        <w:rPr>
          <w:lang w:val="en-PK"/>
        </w:rPr>
      </w:pPr>
      <w:r w:rsidRPr="00B23AF5">
        <w:rPr>
          <w:b/>
          <w:bCs/>
          <w:lang w:val="en-PK"/>
        </w:rPr>
        <w:t>Test Backend-Frontend Communication</w:t>
      </w:r>
      <w:r w:rsidRPr="00B23AF5">
        <w:rPr>
          <w:lang w:val="en-PK"/>
        </w:rPr>
        <w:t>:</w:t>
      </w:r>
    </w:p>
    <w:p w14:paraId="294E969C" w14:textId="77777777" w:rsidR="00B23AF5" w:rsidRPr="00B23AF5" w:rsidRDefault="00B23AF5" w:rsidP="00B23AF5">
      <w:pPr>
        <w:numPr>
          <w:ilvl w:val="1"/>
          <w:numId w:val="33"/>
        </w:numPr>
        <w:rPr>
          <w:lang w:val="en-PK"/>
        </w:rPr>
      </w:pPr>
      <w:r w:rsidRPr="00B23AF5">
        <w:rPr>
          <w:lang w:val="en-PK"/>
        </w:rPr>
        <w:t>Perform actions in the frontend (e.g., submitting forms or fetching data) to ensure it interacts with the backend.</w:t>
      </w:r>
    </w:p>
    <w:p w14:paraId="46F49F2F" w14:textId="77777777" w:rsidR="00B23AF5" w:rsidRPr="00B23AF5" w:rsidRDefault="00000000" w:rsidP="00B23AF5">
      <w:pPr>
        <w:rPr>
          <w:lang w:val="en-PK"/>
        </w:rPr>
      </w:pPr>
      <w:r>
        <w:rPr>
          <w:lang w:val="en-PK"/>
        </w:rPr>
        <w:pict w14:anchorId="245EA0C1">
          <v:rect id="_x0000_i1030" style="width:0;height:1.5pt" o:hralign="center" o:hrstd="t" o:hr="t" fillcolor="#a0a0a0" stroked="f"/>
        </w:pict>
      </w:r>
    </w:p>
    <w:p w14:paraId="318BB6FA" w14:textId="77777777" w:rsidR="00B23AF5" w:rsidRPr="00B23AF5" w:rsidRDefault="00B23AF5" w:rsidP="00B23AF5">
      <w:pPr>
        <w:rPr>
          <w:b/>
          <w:bCs/>
          <w:lang w:val="en-PK"/>
        </w:rPr>
      </w:pPr>
      <w:r w:rsidRPr="00B23AF5">
        <w:rPr>
          <w:b/>
          <w:bCs/>
          <w:lang w:val="en-PK"/>
        </w:rPr>
        <w:t>Step 5: Common Troubleshooting</w:t>
      </w:r>
    </w:p>
    <w:p w14:paraId="57F753AF" w14:textId="77777777" w:rsidR="00B23AF5" w:rsidRPr="00B23AF5" w:rsidRDefault="00B23AF5" w:rsidP="00B23AF5">
      <w:pPr>
        <w:rPr>
          <w:lang w:val="en-PK"/>
        </w:rPr>
      </w:pPr>
      <w:r w:rsidRPr="00B23AF5">
        <w:rPr>
          <w:lang w:val="en-PK"/>
        </w:rPr>
        <w:t>If you encounter issues while running the project, check the following:</w:t>
      </w:r>
    </w:p>
    <w:p w14:paraId="465249A0" w14:textId="77777777" w:rsidR="00B23AF5" w:rsidRPr="00B23AF5" w:rsidRDefault="00B23AF5" w:rsidP="00B23AF5">
      <w:pPr>
        <w:numPr>
          <w:ilvl w:val="0"/>
          <w:numId w:val="34"/>
        </w:numPr>
        <w:rPr>
          <w:lang w:val="en-PK"/>
        </w:rPr>
      </w:pPr>
      <w:r w:rsidRPr="00B23AF5">
        <w:rPr>
          <w:b/>
          <w:bCs/>
          <w:lang w:val="en-PK"/>
        </w:rPr>
        <w:t>Virtual Environment Activation</w:t>
      </w:r>
      <w:r w:rsidRPr="00B23AF5">
        <w:rPr>
          <w:lang w:val="en-PK"/>
        </w:rPr>
        <w:t>:</w:t>
      </w:r>
    </w:p>
    <w:p w14:paraId="5DDF4BED" w14:textId="0342EEAB" w:rsidR="00B23AF5" w:rsidRPr="00B23AF5" w:rsidRDefault="00B23AF5" w:rsidP="00B23AF5">
      <w:pPr>
        <w:numPr>
          <w:ilvl w:val="1"/>
          <w:numId w:val="34"/>
        </w:numPr>
        <w:rPr>
          <w:lang w:val="en-PK"/>
        </w:rPr>
      </w:pPr>
      <w:r w:rsidRPr="00B23AF5">
        <w:rPr>
          <w:lang w:val="en-PK"/>
        </w:rPr>
        <w:t>Ensure (</w:t>
      </w:r>
      <w:r w:rsidR="0017750A">
        <w:rPr>
          <w:lang w:val="en-PK"/>
        </w:rPr>
        <w:t>my</w:t>
      </w:r>
      <w:r w:rsidRPr="00B23AF5">
        <w:rPr>
          <w:lang w:val="en-PK"/>
        </w:rPr>
        <w:t>env) is displayed in your terminal prompt. If not, activate the virtual environment again.</w:t>
      </w:r>
    </w:p>
    <w:p w14:paraId="5A70A3E7" w14:textId="77777777" w:rsidR="00B23AF5" w:rsidRPr="00B23AF5" w:rsidRDefault="00B23AF5" w:rsidP="00B23AF5">
      <w:pPr>
        <w:numPr>
          <w:ilvl w:val="0"/>
          <w:numId w:val="34"/>
        </w:numPr>
        <w:rPr>
          <w:lang w:val="en-PK"/>
        </w:rPr>
      </w:pPr>
      <w:r w:rsidRPr="00B23AF5">
        <w:rPr>
          <w:b/>
          <w:bCs/>
          <w:lang w:val="en-PK"/>
        </w:rPr>
        <w:t>Missing Dependencies</w:t>
      </w:r>
      <w:r w:rsidRPr="00B23AF5">
        <w:rPr>
          <w:lang w:val="en-PK"/>
        </w:rPr>
        <w:t>:</w:t>
      </w:r>
    </w:p>
    <w:p w14:paraId="2E4CC8D5" w14:textId="77777777" w:rsidR="00B23AF5" w:rsidRPr="00B23AF5" w:rsidRDefault="00B23AF5" w:rsidP="00B23AF5">
      <w:pPr>
        <w:numPr>
          <w:ilvl w:val="1"/>
          <w:numId w:val="34"/>
        </w:numPr>
        <w:rPr>
          <w:lang w:val="en-PK"/>
        </w:rPr>
      </w:pPr>
      <w:r w:rsidRPr="00B23AF5">
        <w:rPr>
          <w:lang w:val="en-PK"/>
        </w:rPr>
        <w:t xml:space="preserve">Install missing dependencies using: </w:t>
      </w:r>
    </w:p>
    <w:p w14:paraId="52C16D24" w14:textId="77777777" w:rsidR="00B23AF5" w:rsidRPr="00B23AF5" w:rsidRDefault="00B23AF5" w:rsidP="00B23AF5">
      <w:pPr>
        <w:numPr>
          <w:ilvl w:val="1"/>
          <w:numId w:val="34"/>
        </w:numPr>
        <w:rPr>
          <w:lang w:val="en-PK"/>
        </w:rPr>
      </w:pPr>
      <w:r w:rsidRPr="00B23AF5">
        <w:rPr>
          <w:lang w:val="en-PK"/>
        </w:rPr>
        <w:t>pip install -r requirements.txt</w:t>
      </w:r>
    </w:p>
    <w:p w14:paraId="6184EF25" w14:textId="77777777" w:rsidR="00B23AF5" w:rsidRPr="00B23AF5" w:rsidRDefault="00B23AF5" w:rsidP="00B23AF5">
      <w:pPr>
        <w:numPr>
          <w:ilvl w:val="0"/>
          <w:numId w:val="34"/>
        </w:numPr>
        <w:rPr>
          <w:lang w:val="en-PK"/>
        </w:rPr>
      </w:pPr>
      <w:r w:rsidRPr="00B23AF5">
        <w:rPr>
          <w:b/>
          <w:bCs/>
          <w:lang w:val="en-PK"/>
        </w:rPr>
        <w:t>Port Conflict</w:t>
      </w:r>
      <w:r w:rsidRPr="00B23AF5">
        <w:rPr>
          <w:lang w:val="en-PK"/>
        </w:rPr>
        <w:t>:</w:t>
      </w:r>
    </w:p>
    <w:p w14:paraId="43D73BF4" w14:textId="77777777" w:rsidR="00B23AF5" w:rsidRPr="00B23AF5" w:rsidRDefault="00B23AF5" w:rsidP="00B23AF5">
      <w:pPr>
        <w:numPr>
          <w:ilvl w:val="1"/>
          <w:numId w:val="34"/>
        </w:numPr>
        <w:rPr>
          <w:lang w:val="en-PK"/>
        </w:rPr>
      </w:pPr>
      <w:r w:rsidRPr="00B23AF5">
        <w:rPr>
          <w:lang w:val="en-PK"/>
        </w:rPr>
        <w:t xml:space="preserve">If the backend (Django) or frontend (Streamlit) fails to start due to port conflict, specify a different port: </w:t>
      </w:r>
    </w:p>
    <w:p w14:paraId="3323CD7E" w14:textId="77777777" w:rsidR="00B23AF5" w:rsidRPr="00B23AF5" w:rsidRDefault="00B23AF5" w:rsidP="00B23AF5">
      <w:pPr>
        <w:numPr>
          <w:ilvl w:val="2"/>
          <w:numId w:val="34"/>
        </w:numPr>
        <w:rPr>
          <w:lang w:val="en-PK"/>
        </w:rPr>
      </w:pPr>
      <w:r w:rsidRPr="00B23AF5">
        <w:rPr>
          <w:lang w:val="en-PK"/>
        </w:rPr>
        <w:t xml:space="preserve">For Django: </w:t>
      </w:r>
    </w:p>
    <w:p w14:paraId="7F8F2A0B" w14:textId="77777777" w:rsidR="00B23AF5" w:rsidRPr="00B23AF5" w:rsidRDefault="00B23AF5" w:rsidP="00B23AF5">
      <w:pPr>
        <w:numPr>
          <w:ilvl w:val="2"/>
          <w:numId w:val="34"/>
        </w:numPr>
        <w:rPr>
          <w:lang w:val="en-PK"/>
        </w:rPr>
      </w:pPr>
      <w:r w:rsidRPr="00B23AF5">
        <w:rPr>
          <w:lang w:val="en-PK"/>
        </w:rPr>
        <w:t>python manage.py runserver 8080</w:t>
      </w:r>
    </w:p>
    <w:p w14:paraId="324CEEF1" w14:textId="77777777" w:rsidR="00B23AF5" w:rsidRPr="00B23AF5" w:rsidRDefault="00B23AF5" w:rsidP="00B23AF5">
      <w:pPr>
        <w:numPr>
          <w:ilvl w:val="2"/>
          <w:numId w:val="34"/>
        </w:numPr>
        <w:rPr>
          <w:lang w:val="en-PK"/>
        </w:rPr>
      </w:pPr>
      <w:r w:rsidRPr="00B23AF5">
        <w:rPr>
          <w:lang w:val="en-PK"/>
        </w:rPr>
        <w:t xml:space="preserve">For Streamlit: </w:t>
      </w:r>
    </w:p>
    <w:p w14:paraId="4C7772A2" w14:textId="77777777" w:rsidR="00B23AF5" w:rsidRPr="00B23AF5" w:rsidRDefault="00B23AF5" w:rsidP="00B23AF5">
      <w:pPr>
        <w:numPr>
          <w:ilvl w:val="2"/>
          <w:numId w:val="34"/>
        </w:numPr>
        <w:rPr>
          <w:lang w:val="en-PK"/>
        </w:rPr>
      </w:pPr>
      <w:r w:rsidRPr="00B23AF5">
        <w:rPr>
          <w:lang w:val="en-PK"/>
        </w:rPr>
        <w:lastRenderedPageBreak/>
        <w:t>streamlit run app.py --server.port 8502</w:t>
      </w:r>
    </w:p>
    <w:p w14:paraId="1D759DF3" w14:textId="77777777" w:rsidR="00B23AF5" w:rsidRPr="00B23AF5" w:rsidRDefault="00B23AF5" w:rsidP="00B23AF5">
      <w:pPr>
        <w:numPr>
          <w:ilvl w:val="0"/>
          <w:numId w:val="34"/>
        </w:numPr>
        <w:rPr>
          <w:lang w:val="en-PK"/>
        </w:rPr>
      </w:pPr>
      <w:r w:rsidRPr="00B23AF5">
        <w:rPr>
          <w:b/>
          <w:bCs/>
          <w:lang w:val="en-PK"/>
        </w:rPr>
        <w:t>Database Issues</w:t>
      </w:r>
      <w:r w:rsidRPr="00B23AF5">
        <w:rPr>
          <w:lang w:val="en-PK"/>
        </w:rPr>
        <w:t>:</w:t>
      </w:r>
    </w:p>
    <w:p w14:paraId="443938BC" w14:textId="77777777" w:rsidR="00B23AF5" w:rsidRPr="00B23AF5" w:rsidRDefault="00B23AF5" w:rsidP="00B23AF5">
      <w:pPr>
        <w:numPr>
          <w:ilvl w:val="1"/>
          <w:numId w:val="34"/>
        </w:numPr>
        <w:rPr>
          <w:lang w:val="en-PK"/>
        </w:rPr>
      </w:pPr>
      <w:r w:rsidRPr="00B23AF5">
        <w:rPr>
          <w:lang w:val="en-PK"/>
        </w:rPr>
        <w:t xml:space="preserve">If you face migration errors, delete the db.sqlite3 file (if using SQLite) and run migrations again: </w:t>
      </w:r>
    </w:p>
    <w:p w14:paraId="62426CBF" w14:textId="77777777" w:rsidR="00B23AF5" w:rsidRPr="00B23AF5" w:rsidRDefault="00B23AF5" w:rsidP="00B23AF5">
      <w:pPr>
        <w:numPr>
          <w:ilvl w:val="1"/>
          <w:numId w:val="34"/>
        </w:numPr>
        <w:rPr>
          <w:lang w:val="en-PK"/>
        </w:rPr>
      </w:pPr>
      <w:r w:rsidRPr="00B23AF5">
        <w:rPr>
          <w:lang w:val="en-PK"/>
        </w:rPr>
        <w:t>python manage.py migrate</w:t>
      </w:r>
    </w:p>
    <w:p w14:paraId="2952BD2B" w14:textId="77777777" w:rsidR="00B23AF5" w:rsidRPr="00B23AF5" w:rsidRDefault="00B23AF5" w:rsidP="00B23AF5">
      <w:pPr>
        <w:numPr>
          <w:ilvl w:val="0"/>
          <w:numId w:val="34"/>
        </w:numPr>
        <w:rPr>
          <w:lang w:val="en-PK"/>
        </w:rPr>
      </w:pPr>
      <w:r w:rsidRPr="00B23AF5">
        <w:rPr>
          <w:b/>
          <w:bCs/>
          <w:lang w:val="en-PK"/>
        </w:rPr>
        <w:t>API Errors</w:t>
      </w:r>
      <w:r w:rsidRPr="00B23AF5">
        <w:rPr>
          <w:lang w:val="en-PK"/>
        </w:rPr>
        <w:t>:</w:t>
      </w:r>
    </w:p>
    <w:p w14:paraId="662FF608" w14:textId="77777777" w:rsidR="00B23AF5" w:rsidRPr="00B23AF5" w:rsidRDefault="00B23AF5" w:rsidP="00B23AF5">
      <w:pPr>
        <w:numPr>
          <w:ilvl w:val="1"/>
          <w:numId w:val="34"/>
        </w:numPr>
        <w:rPr>
          <w:lang w:val="en-PK"/>
        </w:rPr>
      </w:pPr>
      <w:r w:rsidRPr="00B23AF5">
        <w:rPr>
          <w:lang w:val="en-PK"/>
        </w:rPr>
        <w:t>Use tools like Postman to debug API responses and verify data flow.</w:t>
      </w:r>
    </w:p>
    <w:p w14:paraId="58FE81D2" w14:textId="77777777" w:rsidR="00B23AF5" w:rsidRDefault="00000000" w:rsidP="00B23AF5">
      <w:pPr>
        <w:rPr>
          <w:lang w:val="en-PK"/>
        </w:rPr>
      </w:pPr>
      <w:r>
        <w:rPr>
          <w:lang w:val="en-PK"/>
        </w:rPr>
        <w:pict w14:anchorId="5D49E3B4">
          <v:rect id="_x0000_i1031" style="width:0;height:1.5pt" o:hralign="center" o:hrstd="t" o:hr="t" fillcolor="#a0a0a0" stroked="f"/>
        </w:pict>
      </w:r>
    </w:p>
    <w:p w14:paraId="000A9A69" w14:textId="1F36EBEC" w:rsidR="001F3085" w:rsidRPr="001F3085" w:rsidRDefault="001F3085" w:rsidP="001F3085">
      <w:pPr>
        <w:rPr>
          <w:b/>
          <w:bCs/>
          <w:lang w:val="en-PK"/>
        </w:rPr>
      </w:pPr>
      <w:r w:rsidRPr="001F3085">
        <w:rPr>
          <w:b/>
          <w:bCs/>
          <w:lang w:val="en-PK"/>
        </w:rPr>
        <w:t>How to Run Python Scripts in the data-science-</w:t>
      </w:r>
      <w:r w:rsidR="00AD1FE9">
        <w:rPr>
          <w:b/>
          <w:bCs/>
          <w:lang w:val="en-PK"/>
        </w:rPr>
        <w:t xml:space="preserve">EarthScape </w:t>
      </w:r>
      <w:r w:rsidRPr="001F3085">
        <w:rPr>
          <w:b/>
          <w:bCs/>
          <w:lang w:val="en-PK"/>
        </w:rPr>
        <w:t>(clean &amp; sort) Folder</w:t>
      </w:r>
    </w:p>
    <w:p w14:paraId="31D25B7A" w14:textId="3E13F8A7" w:rsidR="001F3085" w:rsidRPr="001F3085" w:rsidRDefault="001F3085" w:rsidP="001F3085">
      <w:pPr>
        <w:rPr>
          <w:lang w:val="en-PK"/>
        </w:rPr>
      </w:pPr>
      <w:r w:rsidRPr="001F3085">
        <w:rPr>
          <w:lang w:val="en-PK"/>
        </w:rPr>
        <w:t>This guide explains how to execute the Python scripts (sort.py and index.py) in the data-science-</w:t>
      </w:r>
      <w:r w:rsidR="00AD1FE9">
        <w:rPr>
          <w:lang w:val="en-PK"/>
        </w:rPr>
        <w:t xml:space="preserve">EarthScape </w:t>
      </w:r>
      <w:r w:rsidRPr="001F3085">
        <w:rPr>
          <w:lang w:val="en-PK"/>
        </w:rPr>
        <w:t>(clean &amp; sort) folder. These scripts are typically used for tasks like data cleaning, sorting, and indexing. Follow the steps below for detailed instructions.</w:t>
      </w:r>
    </w:p>
    <w:p w14:paraId="6E0C2D0A" w14:textId="77777777" w:rsidR="001F3085" w:rsidRPr="001F3085" w:rsidRDefault="00000000" w:rsidP="001F3085">
      <w:pPr>
        <w:rPr>
          <w:lang w:val="en-PK"/>
        </w:rPr>
      </w:pPr>
      <w:r>
        <w:rPr>
          <w:lang w:val="en-PK"/>
        </w:rPr>
        <w:pict w14:anchorId="57372231">
          <v:rect id="_x0000_i1032" style="width:0;height:1.5pt" o:hralign="center" o:hrstd="t" o:hr="t" fillcolor="#a0a0a0" stroked="f"/>
        </w:pict>
      </w:r>
    </w:p>
    <w:p w14:paraId="6428B850" w14:textId="77777777" w:rsidR="001F3085" w:rsidRPr="001F3085" w:rsidRDefault="001F3085" w:rsidP="001F3085">
      <w:pPr>
        <w:rPr>
          <w:b/>
          <w:bCs/>
          <w:lang w:val="en-PK"/>
        </w:rPr>
      </w:pPr>
      <w:r w:rsidRPr="001F3085">
        <w:rPr>
          <w:b/>
          <w:bCs/>
          <w:lang w:val="en-PK"/>
        </w:rPr>
        <w:t>1. Prerequisites</w:t>
      </w:r>
    </w:p>
    <w:p w14:paraId="0933D39F" w14:textId="77777777" w:rsidR="001F3085" w:rsidRPr="001F3085" w:rsidRDefault="001F3085" w:rsidP="001F3085">
      <w:pPr>
        <w:rPr>
          <w:lang w:val="en-PK"/>
        </w:rPr>
      </w:pPr>
      <w:r w:rsidRPr="001F3085">
        <w:rPr>
          <w:lang w:val="en-PK"/>
        </w:rPr>
        <w:t>Before running the scripts, ensure the following:</w:t>
      </w:r>
    </w:p>
    <w:p w14:paraId="244A2639" w14:textId="77777777" w:rsidR="001F3085" w:rsidRPr="001F3085" w:rsidRDefault="001F3085" w:rsidP="001F3085">
      <w:pPr>
        <w:numPr>
          <w:ilvl w:val="0"/>
          <w:numId w:val="35"/>
        </w:numPr>
        <w:rPr>
          <w:lang w:val="en-PK"/>
        </w:rPr>
      </w:pPr>
      <w:r w:rsidRPr="001F3085">
        <w:rPr>
          <w:b/>
          <w:bCs/>
          <w:lang w:val="en-PK"/>
        </w:rPr>
        <w:t>Python Installation</w:t>
      </w:r>
      <w:r w:rsidRPr="001F3085">
        <w:rPr>
          <w:lang w:val="en-PK"/>
        </w:rPr>
        <w:t>:</w:t>
      </w:r>
    </w:p>
    <w:p w14:paraId="4BA919AB" w14:textId="77777777" w:rsidR="001F3085" w:rsidRPr="001F3085" w:rsidRDefault="001F3085" w:rsidP="001F3085">
      <w:pPr>
        <w:numPr>
          <w:ilvl w:val="1"/>
          <w:numId w:val="35"/>
        </w:numPr>
        <w:rPr>
          <w:lang w:val="en-PK"/>
        </w:rPr>
      </w:pPr>
      <w:r w:rsidRPr="001F3085">
        <w:rPr>
          <w:lang w:val="en-PK"/>
        </w:rPr>
        <w:t>Python (version 3.8 or higher) is installed on your system.</w:t>
      </w:r>
    </w:p>
    <w:p w14:paraId="314AA178" w14:textId="77777777" w:rsidR="001F3085" w:rsidRPr="001F3085" w:rsidRDefault="001F3085" w:rsidP="001F3085">
      <w:pPr>
        <w:numPr>
          <w:ilvl w:val="1"/>
          <w:numId w:val="35"/>
        </w:numPr>
        <w:rPr>
          <w:lang w:val="en-PK"/>
        </w:rPr>
      </w:pPr>
      <w:r w:rsidRPr="001F3085">
        <w:rPr>
          <w:lang w:val="en-PK"/>
        </w:rPr>
        <w:t xml:space="preserve">Verify the installation by running: </w:t>
      </w:r>
    </w:p>
    <w:p w14:paraId="17214519" w14:textId="77777777" w:rsidR="001F3085" w:rsidRPr="001F3085" w:rsidRDefault="001F3085" w:rsidP="001F3085">
      <w:pPr>
        <w:numPr>
          <w:ilvl w:val="1"/>
          <w:numId w:val="35"/>
        </w:numPr>
        <w:rPr>
          <w:lang w:val="en-PK"/>
        </w:rPr>
      </w:pPr>
      <w:r w:rsidRPr="001F3085">
        <w:rPr>
          <w:lang w:val="en-PK"/>
        </w:rPr>
        <w:t>python --version</w:t>
      </w:r>
    </w:p>
    <w:p w14:paraId="72649503" w14:textId="77777777" w:rsidR="001F3085" w:rsidRPr="001F3085" w:rsidRDefault="001F3085" w:rsidP="001F3085">
      <w:pPr>
        <w:numPr>
          <w:ilvl w:val="0"/>
          <w:numId w:val="35"/>
        </w:numPr>
        <w:rPr>
          <w:lang w:val="en-PK"/>
        </w:rPr>
      </w:pPr>
      <w:r w:rsidRPr="001F3085">
        <w:rPr>
          <w:b/>
          <w:bCs/>
          <w:lang w:val="en-PK"/>
        </w:rPr>
        <w:t>Required Libraries</w:t>
      </w:r>
      <w:r w:rsidRPr="001F3085">
        <w:rPr>
          <w:lang w:val="en-PK"/>
        </w:rPr>
        <w:t>:</w:t>
      </w:r>
    </w:p>
    <w:p w14:paraId="17B5987E" w14:textId="77777777" w:rsidR="001F3085" w:rsidRPr="001F3085" w:rsidRDefault="001F3085" w:rsidP="001F3085">
      <w:pPr>
        <w:numPr>
          <w:ilvl w:val="1"/>
          <w:numId w:val="35"/>
        </w:numPr>
        <w:rPr>
          <w:lang w:val="en-PK"/>
        </w:rPr>
      </w:pPr>
      <w:r w:rsidRPr="001F3085">
        <w:rPr>
          <w:lang w:val="en-PK"/>
        </w:rPr>
        <w:t>Ensure all necessary Python libraries/modules are installed. These dependencies are typically listed in a requirements.txt file.</w:t>
      </w:r>
    </w:p>
    <w:p w14:paraId="2CA7CBC1" w14:textId="77777777" w:rsidR="001F3085" w:rsidRPr="001F3085" w:rsidRDefault="001F3085" w:rsidP="001F3085">
      <w:pPr>
        <w:numPr>
          <w:ilvl w:val="1"/>
          <w:numId w:val="35"/>
        </w:numPr>
        <w:rPr>
          <w:lang w:val="en-PK"/>
        </w:rPr>
      </w:pPr>
      <w:r w:rsidRPr="001F3085">
        <w:rPr>
          <w:lang w:val="en-PK"/>
        </w:rPr>
        <w:t xml:space="preserve">To install them, run: </w:t>
      </w:r>
    </w:p>
    <w:p w14:paraId="3C406482" w14:textId="77777777" w:rsidR="001F3085" w:rsidRPr="001F3085" w:rsidRDefault="001F3085" w:rsidP="001F3085">
      <w:pPr>
        <w:numPr>
          <w:ilvl w:val="1"/>
          <w:numId w:val="35"/>
        </w:numPr>
        <w:rPr>
          <w:lang w:val="en-PK"/>
        </w:rPr>
      </w:pPr>
      <w:r w:rsidRPr="001F3085">
        <w:rPr>
          <w:lang w:val="en-PK"/>
        </w:rPr>
        <w:t>pip install -r requirements.txt</w:t>
      </w:r>
    </w:p>
    <w:p w14:paraId="0D5CAE50" w14:textId="77777777" w:rsidR="001F3085" w:rsidRPr="001F3085" w:rsidRDefault="001F3085" w:rsidP="001F3085">
      <w:pPr>
        <w:numPr>
          <w:ilvl w:val="0"/>
          <w:numId w:val="35"/>
        </w:numPr>
        <w:rPr>
          <w:lang w:val="en-PK"/>
        </w:rPr>
      </w:pPr>
      <w:r w:rsidRPr="001F3085">
        <w:rPr>
          <w:b/>
          <w:bCs/>
          <w:lang w:val="en-PK"/>
        </w:rPr>
        <w:t>Folder Structure</w:t>
      </w:r>
      <w:r w:rsidRPr="001F3085">
        <w:rPr>
          <w:lang w:val="en-PK"/>
        </w:rPr>
        <w:t>:</w:t>
      </w:r>
    </w:p>
    <w:p w14:paraId="3797F9CC" w14:textId="77777777" w:rsidR="001F3085" w:rsidRPr="001F3085" w:rsidRDefault="001F3085" w:rsidP="001F3085">
      <w:pPr>
        <w:numPr>
          <w:ilvl w:val="1"/>
          <w:numId w:val="35"/>
        </w:numPr>
        <w:rPr>
          <w:lang w:val="en-PK"/>
        </w:rPr>
      </w:pPr>
      <w:r w:rsidRPr="001F3085">
        <w:rPr>
          <w:lang w:val="en-PK"/>
        </w:rPr>
        <w:t xml:space="preserve">Ensure you are in the correct directory where the sort.py and index.py scripts are located: </w:t>
      </w:r>
    </w:p>
    <w:p w14:paraId="5C56CC91" w14:textId="18D6BBAC" w:rsidR="001F3085" w:rsidRPr="001F3085" w:rsidRDefault="00FF71C8" w:rsidP="001F3085">
      <w:pPr>
        <w:numPr>
          <w:ilvl w:val="1"/>
          <w:numId w:val="35"/>
        </w:numPr>
        <w:rPr>
          <w:lang w:val="en-PK"/>
        </w:rPr>
      </w:pPr>
      <w:r w:rsidRPr="00FF71C8">
        <w:rPr>
          <w:lang w:val="en-PK"/>
        </w:rPr>
        <w:t xml:space="preserve">Data-Science-EarthScape </w:t>
      </w:r>
      <w:r w:rsidR="001F3085" w:rsidRPr="001F3085">
        <w:rPr>
          <w:lang w:val="en-PK"/>
        </w:rPr>
        <w:t>(clean &amp; sort)</w:t>
      </w:r>
    </w:p>
    <w:p w14:paraId="08F2BF21" w14:textId="77777777" w:rsidR="001F3085" w:rsidRPr="001F3085" w:rsidRDefault="00000000" w:rsidP="001F3085">
      <w:pPr>
        <w:rPr>
          <w:lang w:val="en-PK"/>
        </w:rPr>
      </w:pPr>
      <w:r>
        <w:rPr>
          <w:lang w:val="en-PK"/>
        </w:rPr>
        <w:lastRenderedPageBreak/>
        <w:pict w14:anchorId="79279AC6">
          <v:rect id="_x0000_i1033" style="width:0;height:1.5pt" o:hralign="center" o:hrstd="t" o:hr="t" fillcolor="#a0a0a0" stroked="f"/>
        </w:pict>
      </w:r>
    </w:p>
    <w:p w14:paraId="639B1068" w14:textId="77777777" w:rsidR="001F3085" w:rsidRPr="001F3085" w:rsidRDefault="001F3085" w:rsidP="001F3085">
      <w:pPr>
        <w:rPr>
          <w:b/>
          <w:bCs/>
          <w:lang w:val="en-PK"/>
        </w:rPr>
      </w:pPr>
      <w:r w:rsidRPr="001F3085">
        <w:rPr>
          <w:b/>
          <w:bCs/>
          <w:lang w:val="en-PK"/>
        </w:rPr>
        <w:t>2. Running the sort.py Script</w:t>
      </w:r>
    </w:p>
    <w:p w14:paraId="4ED14131" w14:textId="77777777" w:rsidR="001F3085" w:rsidRPr="001F3085" w:rsidRDefault="001F3085" w:rsidP="001F3085">
      <w:pPr>
        <w:rPr>
          <w:lang w:val="en-PK"/>
        </w:rPr>
      </w:pPr>
      <w:r w:rsidRPr="001F3085">
        <w:rPr>
          <w:lang w:val="en-PK"/>
        </w:rPr>
        <w:t>The sort.py script is designed to clean and sort data. It prepares datasets for further processing.</w:t>
      </w:r>
    </w:p>
    <w:p w14:paraId="4CBEE5B8" w14:textId="77777777" w:rsidR="001F3085" w:rsidRPr="001F3085" w:rsidRDefault="001F3085" w:rsidP="001F3085">
      <w:pPr>
        <w:rPr>
          <w:b/>
          <w:bCs/>
          <w:lang w:val="en-PK"/>
        </w:rPr>
      </w:pPr>
      <w:r w:rsidRPr="001F3085">
        <w:rPr>
          <w:b/>
          <w:bCs/>
          <w:lang w:val="en-PK"/>
        </w:rPr>
        <w:t>Steps to Execute:</w:t>
      </w:r>
    </w:p>
    <w:p w14:paraId="527F936B" w14:textId="77777777" w:rsidR="001F3085" w:rsidRPr="001F3085" w:rsidRDefault="001F3085" w:rsidP="001F3085">
      <w:pPr>
        <w:numPr>
          <w:ilvl w:val="0"/>
          <w:numId w:val="36"/>
        </w:numPr>
        <w:rPr>
          <w:lang w:val="en-PK"/>
        </w:rPr>
      </w:pPr>
      <w:r w:rsidRPr="001F3085">
        <w:rPr>
          <w:lang w:val="en-PK"/>
        </w:rPr>
        <w:t>Open your terminal or command prompt.</w:t>
      </w:r>
    </w:p>
    <w:p w14:paraId="034745F8" w14:textId="77777777" w:rsidR="001F3085" w:rsidRPr="001F3085" w:rsidRDefault="001F3085" w:rsidP="001F3085">
      <w:pPr>
        <w:numPr>
          <w:ilvl w:val="0"/>
          <w:numId w:val="36"/>
        </w:numPr>
        <w:rPr>
          <w:lang w:val="en-PK"/>
        </w:rPr>
      </w:pPr>
      <w:r w:rsidRPr="001F3085">
        <w:rPr>
          <w:lang w:val="en-PK"/>
        </w:rPr>
        <w:t xml:space="preserve">Navigate to the folder where the script is stored: </w:t>
      </w:r>
    </w:p>
    <w:p w14:paraId="6053E341" w14:textId="677A074C" w:rsidR="001F3085" w:rsidRPr="001F3085" w:rsidRDefault="001F3085" w:rsidP="001F3085">
      <w:pPr>
        <w:numPr>
          <w:ilvl w:val="0"/>
          <w:numId w:val="36"/>
        </w:numPr>
        <w:tabs>
          <w:tab w:val="clear" w:pos="720"/>
        </w:tabs>
        <w:rPr>
          <w:lang w:val="en-PK"/>
        </w:rPr>
      </w:pPr>
      <w:r w:rsidRPr="001F3085">
        <w:rPr>
          <w:lang w:val="en-PK"/>
        </w:rPr>
        <w:t>cd path/to/</w:t>
      </w:r>
      <w:r w:rsidR="00FF71C8" w:rsidRPr="00FF71C8">
        <w:rPr>
          <w:lang w:val="en-PK"/>
        </w:rPr>
        <w:t xml:space="preserve">Data-Science-EarthScape </w:t>
      </w:r>
      <w:r w:rsidRPr="001F3085">
        <w:rPr>
          <w:lang w:val="en-PK"/>
        </w:rPr>
        <w:t>(clean &amp; sort)</w:t>
      </w:r>
    </w:p>
    <w:p w14:paraId="0D421C3F" w14:textId="77777777" w:rsidR="001F3085" w:rsidRPr="001F3085" w:rsidRDefault="001F3085" w:rsidP="001F3085">
      <w:pPr>
        <w:numPr>
          <w:ilvl w:val="0"/>
          <w:numId w:val="36"/>
        </w:numPr>
        <w:rPr>
          <w:lang w:val="en-PK"/>
        </w:rPr>
      </w:pPr>
      <w:r w:rsidRPr="001F3085">
        <w:rPr>
          <w:lang w:val="en-PK"/>
        </w:rPr>
        <w:t xml:space="preserve">Run the script: </w:t>
      </w:r>
    </w:p>
    <w:p w14:paraId="3C424905" w14:textId="77777777" w:rsidR="001F3085" w:rsidRPr="001F3085" w:rsidRDefault="001F3085" w:rsidP="001F3085">
      <w:pPr>
        <w:numPr>
          <w:ilvl w:val="0"/>
          <w:numId w:val="36"/>
        </w:numPr>
        <w:tabs>
          <w:tab w:val="clear" w:pos="720"/>
        </w:tabs>
        <w:rPr>
          <w:lang w:val="en-PK"/>
        </w:rPr>
      </w:pPr>
      <w:r w:rsidRPr="001F3085">
        <w:rPr>
          <w:lang w:val="en-PK"/>
        </w:rPr>
        <w:t>python sort.py</w:t>
      </w:r>
    </w:p>
    <w:p w14:paraId="55F81E21" w14:textId="77777777" w:rsidR="001F3085" w:rsidRPr="001F3085" w:rsidRDefault="001F3085" w:rsidP="001F3085">
      <w:pPr>
        <w:rPr>
          <w:b/>
          <w:bCs/>
          <w:lang w:val="en-PK"/>
        </w:rPr>
      </w:pPr>
      <w:r w:rsidRPr="001F3085">
        <w:rPr>
          <w:b/>
          <w:bCs/>
          <w:lang w:val="en-PK"/>
        </w:rPr>
        <w:t>What the Script Does:</w:t>
      </w:r>
    </w:p>
    <w:p w14:paraId="2AA8C59C" w14:textId="77777777" w:rsidR="001F3085" w:rsidRPr="001F3085" w:rsidRDefault="001F3085" w:rsidP="001F3085">
      <w:pPr>
        <w:numPr>
          <w:ilvl w:val="0"/>
          <w:numId w:val="37"/>
        </w:numPr>
        <w:rPr>
          <w:lang w:val="en-PK"/>
        </w:rPr>
      </w:pPr>
      <w:r w:rsidRPr="001F3085">
        <w:rPr>
          <w:b/>
          <w:bCs/>
          <w:lang w:val="en-PK"/>
        </w:rPr>
        <w:t>Input</w:t>
      </w:r>
      <w:r w:rsidRPr="001F3085">
        <w:rPr>
          <w:lang w:val="en-PK"/>
        </w:rPr>
        <w:t>: Reads raw data files (e.g., CSV, Excel) from a predefined directory.</w:t>
      </w:r>
    </w:p>
    <w:p w14:paraId="27B1C18C" w14:textId="77777777" w:rsidR="001F3085" w:rsidRPr="001F3085" w:rsidRDefault="001F3085" w:rsidP="001F3085">
      <w:pPr>
        <w:numPr>
          <w:ilvl w:val="0"/>
          <w:numId w:val="37"/>
        </w:numPr>
        <w:rPr>
          <w:lang w:val="en-PK"/>
        </w:rPr>
      </w:pPr>
      <w:r w:rsidRPr="001F3085">
        <w:rPr>
          <w:b/>
          <w:bCs/>
          <w:lang w:val="en-PK"/>
        </w:rPr>
        <w:t>Processing</w:t>
      </w:r>
      <w:r w:rsidRPr="001F3085">
        <w:rPr>
          <w:lang w:val="en-PK"/>
        </w:rPr>
        <w:t xml:space="preserve">: </w:t>
      </w:r>
    </w:p>
    <w:p w14:paraId="695AE376" w14:textId="77777777" w:rsidR="001F3085" w:rsidRPr="001F3085" w:rsidRDefault="001F3085" w:rsidP="001F3085">
      <w:pPr>
        <w:numPr>
          <w:ilvl w:val="1"/>
          <w:numId w:val="37"/>
        </w:numPr>
        <w:rPr>
          <w:lang w:val="en-PK"/>
        </w:rPr>
      </w:pPr>
      <w:r w:rsidRPr="001F3085">
        <w:rPr>
          <w:lang w:val="en-PK"/>
        </w:rPr>
        <w:t>Cleans the data by removing duplicates, handling missing values, and standardizing formats.</w:t>
      </w:r>
    </w:p>
    <w:p w14:paraId="5ED50A45" w14:textId="77777777" w:rsidR="001F3085" w:rsidRPr="001F3085" w:rsidRDefault="001F3085" w:rsidP="001F3085">
      <w:pPr>
        <w:numPr>
          <w:ilvl w:val="1"/>
          <w:numId w:val="37"/>
        </w:numPr>
        <w:rPr>
          <w:lang w:val="en-PK"/>
        </w:rPr>
      </w:pPr>
      <w:r w:rsidRPr="001F3085">
        <w:rPr>
          <w:lang w:val="en-PK"/>
        </w:rPr>
        <w:t>Sorts the data based on specified columns (e.g., by date, name, or value).</w:t>
      </w:r>
    </w:p>
    <w:p w14:paraId="2DF7E231" w14:textId="77777777" w:rsidR="001F3085" w:rsidRPr="001F3085" w:rsidRDefault="001F3085" w:rsidP="001F3085">
      <w:pPr>
        <w:numPr>
          <w:ilvl w:val="0"/>
          <w:numId w:val="37"/>
        </w:numPr>
        <w:rPr>
          <w:lang w:val="en-PK"/>
        </w:rPr>
      </w:pPr>
      <w:r w:rsidRPr="001F3085">
        <w:rPr>
          <w:b/>
          <w:bCs/>
          <w:lang w:val="en-PK"/>
        </w:rPr>
        <w:t>Output</w:t>
      </w:r>
      <w:r w:rsidRPr="001F3085">
        <w:rPr>
          <w:lang w:val="en-PK"/>
        </w:rPr>
        <w:t>: Saves the cleaned and sorted data to a new file in the same directory or an output folder.</w:t>
      </w:r>
    </w:p>
    <w:p w14:paraId="19AD4593" w14:textId="77777777" w:rsidR="001F3085" w:rsidRPr="001F3085" w:rsidRDefault="00000000" w:rsidP="001F3085">
      <w:pPr>
        <w:rPr>
          <w:lang w:val="en-PK"/>
        </w:rPr>
      </w:pPr>
      <w:r>
        <w:rPr>
          <w:lang w:val="en-PK"/>
        </w:rPr>
        <w:pict w14:anchorId="7F698A1F">
          <v:rect id="_x0000_i1034" style="width:0;height:1.5pt" o:hralign="center" o:hrstd="t" o:hr="t" fillcolor="#a0a0a0" stroked="f"/>
        </w:pict>
      </w:r>
    </w:p>
    <w:p w14:paraId="2752CEBA" w14:textId="77777777" w:rsidR="001F3085" w:rsidRPr="001F3085" w:rsidRDefault="001F3085" w:rsidP="001F3085">
      <w:pPr>
        <w:rPr>
          <w:b/>
          <w:bCs/>
          <w:lang w:val="en-PK"/>
        </w:rPr>
      </w:pPr>
      <w:r w:rsidRPr="001F3085">
        <w:rPr>
          <w:b/>
          <w:bCs/>
          <w:lang w:val="en-PK"/>
        </w:rPr>
        <w:t>3. Running the index.py Script</w:t>
      </w:r>
    </w:p>
    <w:p w14:paraId="2ED1837F" w14:textId="77777777" w:rsidR="001F3085" w:rsidRPr="001F3085" w:rsidRDefault="001F3085" w:rsidP="001F3085">
      <w:pPr>
        <w:rPr>
          <w:lang w:val="en-PK"/>
        </w:rPr>
      </w:pPr>
      <w:r w:rsidRPr="001F3085">
        <w:rPr>
          <w:lang w:val="en-PK"/>
        </w:rPr>
        <w:t>The index.py script is responsible for creating indexes on the processed data to improve search and retrieval efficiency.</w:t>
      </w:r>
    </w:p>
    <w:p w14:paraId="36AE7561" w14:textId="77777777" w:rsidR="001F3085" w:rsidRPr="001F3085" w:rsidRDefault="001F3085" w:rsidP="001F3085">
      <w:pPr>
        <w:rPr>
          <w:b/>
          <w:bCs/>
          <w:lang w:val="en-PK"/>
        </w:rPr>
      </w:pPr>
      <w:r w:rsidRPr="001F3085">
        <w:rPr>
          <w:b/>
          <w:bCs/>
          <w:lang w:val="en-PK"/>
        </w:rPr>
        <w:t>Steps to Execute:</w:t>
      </w:r>
    </w:p>
    <w:p w14:paraId="5DD9E6B3" w14:textId="77777777" w:rsidR="001F3085" w:rsidRPr="001F3085" w:rsidRDefault="001F3085" w:rsidP="001F3085">
      <w:pPr>
        <w:numPr>
          <w:ilvl w:val="0"/>
          <w:numId w:val="38"/>
        </w:numPr>
        <w:rPr>
          <w:lang w:val="en-PK"/>
        </w:rPr>
      </w:pPr>
      <w:r w:rsidRPr="001F3085">
        <w:rPr>
          <w:lang w:val="en-PK"/>
        </w:rPr>
        <w:t>Ensure that the sort.py script has been run, as index.py may depend on its output.</w:t>
      </w:r>
    </w:p>
    <w:p w14:paraId="0B74406A" w14:textId="77777777" w:rsidR="001F3085" w:rsidRPr="001F3085" w:rsidRDefault="001F3085" w:rsidP="001F3085">
      <w:pPr>
        <w:numPr>
          <w:ilvl w:val="0"/>
          <w:numId w:val="38"/>
        </w:numPr>
        <w:rPr>
          <w:lang w:val="en-PK"/>
        </w:rPr>
      </w:pPr>
      <w:r w:rsidRPr="001F3085">
        <w:rPr>
          <w:lang w:val="en-PK"/>
        </w:rPr>
        <w:t xml:space="preserve">Run the index.py script: </w:t>
      </w:r>
    </w:p>
    <w:p w14:paraId="05D7DEC1" w14:textId="77777777" w:rsidR="001F3085" w:rsidRPr="001F3085" w:rsidRDefault="001F3085" w:rsidP="001F3085">
      <w:pPr>
        <w:numPr>
          <w:ilvl w:val="0"/>
          <w:numId w:val="38"/>
        </w:numPr>
        <w:rPr>
          <w:lang w:val="en-PK"/>
        </w:rPr>
      </w:pPr>
      <w:r w:rsidRPr="001F3085">
        <w:rPr>
          <w:lang w:val="en-PK"/>
        </w:rPr>
        <w:t>python index.py</w:t>
      </w:r>
    </w:p>
    <w:p w14:paraId="45894716" w14:textId="77777777" w:rsidR="001F3085" w:rsidRPr="001F3085" w:rsidRDefault="001F3085" w:rsidP="001F3085">
      <w:pPr>
        <w:rPr>
          <w:b/>
          <w:bCs/>
          <w:lang w:val="en-PK"/>
        </w:rPr>
      </w:pPr>
      <w:r w:rsidRPr="001F3085">
        <w:rPr>
          <w:b/>
          <w:bCs/>
          <w:lang w:val="en-PK"/>
        </w:rPr>
        <w:t>What the Script Does:</w:t>
      </w:r>
    </w:p>
    <w:p w14:paraId="3E7900F1" w14:textId="77777777" w:rsidR="001F3085" w:rsidRPr="001F3085" w:rsidRDefault="001F3085" w:rsidP="001F3085">
      <w:pPr>
        <w:numPr>
          <w:ilvl w:val="0"/>
          <w:numId w:val="39"/>
        </w:numPr>
        <w:rPr>
          <w:lang w:val="en-PK"/>
        </w:rPr>
      </w:pPr>
      <w:r w:rsidRPr="001F3085">
        <w:rPr>
          <w:b/>
          <w:bCs/>
          <w:lang w:val="en-PK"/>
        </w:rPr>
        <w:t>Input</w:t>
      </w:r>
      <w:r w:rsidRPr="001F3085">
        <w:rPr>
          <w:lang w:val="en-PK"/>
        </w:rPr>
        <w:t>: Reads the cleaned and sorted data file (output from sort.py).</w:t>
      </w:r>
    </w:p>
    <w:p w14:paraId="4325F13F" w14:textId="77777777" w:rsidR="001F3085" w:rsidRPr="001F3085" w:rsidRDefault="001F3085" w:rsidP="001F3085">
      <w:pPr>
        <w:numPr>
          <w:ilvl w:val="0"/>
          <w:numId w:val="39"/>
        </w:numPr>
        <w:rPr>
          <w:lang w:val="en-PK"/>
        </w:rPr>
      </w:pPr>
      <w:r w:rsidRPr="001F3085">
        <w:rPr>
          <w:b/>
          <w:bCs/>
          <w:lang w:val="en-PK"/>
        </w:rPr>
        <w:lastRenderedPageBreak/>
        <w:t>Processing</w:t>
      </w:r>
      <w:r w:rsidRPr="001F3085">
        <w:rPr>
          <w:lang w:val="en-PK"/>
        </w:rPr>
        <w:t xml:space="preserve">: </w:t>
      </w:r>
    </w:p>
    <w:p w14:paraId="21A4D39B" w14:textId="77777777" w:rsidR="001F3085" w:rsidRPr="001F3085" w:rsidRDefault="001F3085" w:rsidP="001F3085">
      <w:pPr>
        <w:numPr>
          <w:ilvl w:val="1"/>
          <w:numId w:val="39"/>
        </w:numPr>
        <w:rPr>
          <w:lang w:val="en-PK"/>
        </w:rPr>
      </w:pPr>
      <w:r w:rsidRPr="001F3085">
        <w:rPr>
          <w:lang w:val="en-PK"/>
        </w:rPr>
        <w:t>Generates indexes on specific fields or columns to optimize query performance.</w:t>
      </w:r>
    </w:p>
    <w:p w14:paraId="4B56B35B" w14:textId="77777777" w:rsidR="001F3085" w:rsidRPr="001F3085" w:rsidRDefault="001F3085" w:rsidP="001F3085">
      <w:pPr>
        <w:numPr>
          <w:ilvl w:val="1"/>
          <w:numId w:val="39"/>
        </w:numPr>
        <w:rPr>
          <w:lang w:val="en-PK"/>
        </w:rPr>
      </w:pPr>
      <w:r w:rsidRPr="001F3085">
        <w:rPr>
          <w:lang w:val="en-PK"/>
        </w:rPr>
        <w:t>Prepares data for quick lookups, such as plant ID, region, or species.</w:t>
      </w:r>
    </w:p>
    <w:p w14:paraId="582B7FED" w14:textId="77777777" w:rsidR="001F3085" w:rsidRPr="001F3085" w:rsidRDefault="001F3085" w:rsidP="001F3085">
      <w:pPr>
        <w:numPr>
          <w:ilvl w:val="0"/>
          <w:numId w:val="39"/>
        </w:numPr>
        <w:rPr>
          <w:lang w:val="en-PK"/>
        </w:rPr>
      </w:pPr>
      <w:r w:rsidRPr="001F3085">
        <w:rPr>
          <w:b/>
          <w:bCs/>
          <w:lang w:val="en-PK"/>
        </w:rPr>
        <w:t>Output</w:t>
      </w:r>
      <w:r w:rsidRPr="001F3085">
        <w:rPr>
          <w:lang w:val="en-PK"/>
        </w:rPr>
        <w:t>: Saves the indexed data to a new file or updates an existing file.</w:t>
      </w:r>
    </w:p>
    <w:p w14:paraId="17D78715" w14:textId="77777777" w:rsidR="001F3085" w:rsidRPr="001F3085" w:rsidRDefault="00000000" w:rsidP="001F3085">
      <w:pPr>
        <w:rPr>
          <w:lang w:val="en-PK"/>
        </w:rPr>
      </w:pPr>
      <w:r>
        <w:rPr>
          <w:lang w:val="en-PK"/>
        </w:rPr>
        <w:pict w14:anchorId="0EE4D28F">
          <v:rect id="_x0000_i1035" style="width:0;height:1.5pt" o:hralign="center" o:hrstd="t" o:hr="t" fillcolor="#a0a0a0" stroked="f"/>
        </w:pict>
      </w:r>
    </w:p>
    <w:p w14:paraId="4265FE41" w14:textId="77777777" w:rsidR="001F3085" w:rsidRPr="001F3085" w:rsidRDefault="001F3085" w:rsidP="001F3085">
      <w:pPr>
        <w:rPr>
          <w:b/>
          <w:bCs/>
          <w:lang w:val="en-PK"/>
        </w:rPr>
      </w:pPr>
      <w:r w:rsidRPr="001F3085">
        <w:rPr>
          <w:b/>
          <w:bCs/>
          <w:lang w:val="en-PK"/>
        </w:rPr>
        <w:t>4. Verify Script Execution</w:t>
      </w:r>
    </w:p>
    <w:p w14:paraId="5DD7E458" w14:textId="77777777" w:rsidR="001F3085" w:rsidRPr="001F3085" w:rsidRDefault="001F3085" w:rsidP="001F3085">
      <w:pPr>
        <w:rPr>
          <w:lang w:val="en-PK"/>
        </w:rPr>
      </w:pPr>
      <w:r w:rsidRPr="001F3085">
        <w:rPr>
          <w:lang w:val="en-PK"/>
        </w:rPr>
        <w:t>After running both scripts, verify their outputs:</w:t>
      </w:r>
    </w:p>
    <w:p w14:paraId="3E5FF0EA" w14:textId="77777777" w:rsidR="001F3085" w:rsidRPr="001F3085" w:rsidRDefault="001F3085" w:rsidP="001F3085">
      <w:pPr>
        <w:numPr>
          <w:ilvl w:val="0"/>
          <w:numId w:val="40"/>
        </w:numPr>
        <w:rPr>
          <w:lang w:val="en-PK"/>
        </w:rPr>
      </w:pPr>
      <w:r w:rsidRPr="001F3085">
        <w:rPr>
          <w:b/>
          <w:bCs/>
          <w:lang w:val="en-PK"/>
        </w:rPr>
        <w:t>Check Output Files</w:t>
      </w:r>
      <w:r w:rsidRPr="001F3085">
        <w:rPr>
          <w:lang w:val="en-PK"/>
        </w:rPr>
        <w:t>:</w:t>
      </w:r>
    </w:p>
    <w:p w14:paraId="01AA1EE6" w14:textId="77777777" w:rsidR="001F3085" w:rsidRPr="001F3085" w:rsidRDefault="001F3085" w:rsidP="001F3085">
      <w:pPr>
        <w:numPr>
          <w:ilvl w:val="1"/>
          <w:numId w:val="40"/>
        </w:numPr>
        <w:rPr>
          <w:lang w:val="en-PK"/>
        </w:rPr>
      </w:pPr>
      <w:r w:rsidRPr="001F3085">
        <w:rPr>
          <w:lang w:val="en-PK"/>
        </w:rPr>
        <w:t>Locate the output files (e.g., cleaned, sorted, or indexed data).</w:t>
      </w:r>
    </w:p>
    <w:p w14:paraId="76700184" w14:textId="77777777" w:rsidR="001F3085" w:rsidRPr="001F3085" w:rsidRDefault="001F3085" w:rsidP="001F3085">
      <w:pPr>
        <w:numPr>
          <w:ilvl w:val="1"/>
          <w:numId w:val="40"/>
        </w:numPr>
        <w:rPr>
          <w:lang w:val="en-PK"/>
        </w:rPr>
      </w:pPr>
      <w:r w:rsidRPr="001F3085">
        <w:rPr>
          <w:lang w:val="en-PK"/>
        </w:rPr>
        <w:t>These files are usually saved in a predefined output folder or the working directory.</w:t>
      </w:r>
    </w:p>
    <w:p w14:paraId="41F72C5A" w14:textId="77777777" w:rsidR="001F3085" w:rsidRPr="001F3085" w:rsidRDefault="001F3085" w:rsidP="001F3085">
      <w:pPr>
        <w:numPr>
          <w:ilvl w:val="0"/>
          <w:numId w:val="40"/>
        </w:numPr>
        <w:rPr>
          <w:lang w:val="en-PK"/>
        </w:rPr>
      </w:pPr>
      <w:r w:rsidRPr="001F3085">
        <w:rPr>
          <w:b/>
          <w:bCs/>
          <w:lang w:val="en-PK"/>
        </w:rPr>
        <w:t>Inspect Logs</w:t>
      </w:r>
      <w:r w:rsidRPr="001F3085">
        <w:rPr>
          <w:lang w:val="en-PK"/>
        </w:rPr>
        <w:t>:</w:t>
      </w:r>
    </w:p>
    <w:p w14:paraId="426D4067" w14:textId="77777777" w:rsidR="001F3085" w:rsidRPr="001F3085" w:rsidRDefault="001F3085" w:rsidP="001F3085">
      <w:pPr>
        <w:numPr>
          <w:ilvl w:val="1"/>
          <w:numId w:val="40"/>
        </w:numPr>
        <w:rPr>
          <w:lang w:val="en-PK"/>
        </w:rPr>
      </w:pPr>
      <w:r w:rsidRPr="001F3085">
        <w:rPr>
          <w:lang w:val="en-PK"/>
        </w:rPr>
        <w:t>If the scripts print logs or messages to the console, review them for errors or confirmation of successful execution.</w:t>
      </w:r>
    </w:p>
    <w:p w14:paraId="02B074DF" w14:textId="7DB9D1D8" w:rsidR="001F3085" w:rsidRPr="001F3085" w:rsidRDefault="00000000" w:rsidP="001F3085">
      <w:pPr>
        <w:rPr>
          <w:lang w:val="en-PK"/>
        </w:rPr>
      </w:pPr>
      <w:r>
        <w:rPr>
          <w:lang w:val="en-PK"/>
        </w:rPr>
        <w:pict w14:anchorId="7B6E5ED5">
          <v:rect id="_x0000_i1036" style="width:0;height:1.5pt" o:hralign="center" o:hrstd="t" o:hr="t" fillcolor="#a0a0a0" stroked="f"/>
        </w:pict>
      </w:r>
    </w:p>
    <w:p w14:paraId="4680433D" w14:textId="77777777" w:rsidR="001F3085" w:rsidRPr="001F3085" w:rsidRDefault="001F3085" w:rsidP="001F3085">
      <w:pPr>
        <w:rPr>
          <w:b/>
          <w:bCs/>
          <w:lang w:val="en-PK"/>
        </w:rPr>
      </w:pPr>
      <w:r w:rsidRPr="001F3085">
        <w:rPr>
          <w:b/>
          <w:bCs/>
          <w:lang w:val="en-PK"/>
        </w:rPr>
        <w:t>Example Workflow</w:t>
      </w:r>
    </w:p>
    <w:p w14:paraId="41A045CB" w14:textId="77777777" w:rsidR="001F3085" w:rsidRPr="001F3085" w:rsidRDefault="001F3085" w:rsidP="001F3085">
      <w:pPr>
        <w:numPr>
          <w:ilvl w:val="0"/>
          <w:numId w:val="42"/>
        </w:numPr>
        <w:rPr>
          <w:lang w:val="en-PK"/>
        </w:rPr>
      </w:pPr>
      <w:r w:rsidRPr="001F3085">
        <w:rPr>
          <w:lang w:val="en-PK"/>
        </w:rPr>
        <w:t xml:space="preserve">Navigate to the project folder: </w:t>
      </w:r>
    </w:p>
    <w:p w14:paraId="3CA243EE" w14:textId="0FFEE98F" w:rsidR="001F3085" w:rsidRPr="001F3085" w:rsidRDefault="001F3085" w:rsidP="001F3085">
      <w:pPr>
        <w:numPr>
          <w:ilvl w:val="0"/>
          <w:numId w:val="42"/>
        </w:numPr>
        <w:rPr>
          <w:lang w:val="en-PK"/>
        </w:rPr>
      </w:pPr>
      <w:r w:rsidRPr="001F3085">
        <w:rPr>
          <w:lang w:val="en-PK"/>
        </w:rPr>
        <w:t>cd path/to/</w:t>
      </w:r>
      <w:r w:rsidR="00FF71C8" w:rsidRPr="00FF71C8">
        <w:rPr>
          <w:lang w:val="en-PK"/>
        </w:rPr>
        <w:t xml:space="preserve">Data-Science-EarthScape </w:t>
      </w:r>
      <w:r w:rsidRPr="001F3085">
        <w:rPr>
          <w:lang w:val="en-PK"/>
        </w:rPr>
        <w:t>(clean &amp; sort)</w:t>
      </w:r>
    </w:p>
    <w:p w14:paraId="3814CA5E" w14:textId="77777777" w:rsidR="001F3085" w:rsidRPr="001F3085" w:rsidRDefault="001F3085" w:rsidP="001F3085">
      <w:pPr>
        <w:numPr>
          <w:ilvl w:val="0"/>
          <w:numId w:val="42"/>
        </w:numPr>
        <w:rPr>
          <w:lang w:val="en-PK"/>
        </w:rPr>
      </w:pPr>
      <w:r w:rsidRPr="001F3085">
        <w:rPr>
          <w:lang w:val="en-PK"/>
        </w:rPr>
        <w:t xml:space="preserve">Run the sorting script: </w:t>
      </w:r>
    </w:p>
    <w:p w14:paraId="10A447E0" w14:textId="77777777" w:rsidR="001F3085" w:rsidRPr="001F3085" w:rsidRDefault="001F3085" w:rsidP="001F3085">
      <w:pPr>
        <w:numPr>
          <w:ilvl w:val="0"/>
          <w:numId w:val="42"/>
        </w:numPr>
        <w:rPr>
          <w:lang w:val="en-PK"/>
        </w:rPr>
      </w:pPr>
      <w:r w:rsidRPr="001F3085">
        <w:rPr>
          <w:lang w:val="en-PK"/>
        </w:rPr>
        <w:t>python sort.py</w:t>
      </w:r>
    </w:p>
    <w:p w14:paraId="09661A0B" w14:textId="77777777" w:rsidR="001F3085" w:rsidRPr="001F3085" w:rsidRDefault="001F3085" w:rsidP="001F3085">
      <w:pPr>
        <w:numPr>
          <w:ilvl w:val="0"/>
          <w:numId w:val="42"/>
        </w:numPr>
        <w:rPr>
          <w:lang w:val="en-PK"/>
        </w:rPr>
      </w:pPr>
      <w:r w:rsidRPr="001F3085">
        <w:rPr>
          <w:lang w:val="en-PK"/>
        </w:rPr>
        <w:t xml:space="preserve">After successful execution, run the indexing script: </w:t>
      </w:r>
    </w:p>
    <w:p w14:paraId="2D01DE48" w14:textId="77777777" w:rsidR="001F3085" w:rsidRPr="001F3085" w:rsidRDefault="001F3085" w:rsidP="001F3085">
      <w:pPr>
        <w:numPr>
          <w:ilvl w:val="0"/>
          <w:numId w:val="42"/>
        </w:numPr>
        <w:rPr>
          <w:lang w:val="en-PK"/>
        </w:rPr>
      </w:pPr>
      <w:r w:rsidRPr="001F3085">
        <w:rPr>
          <w:lang w:val="en-PK"/>
        </w:rPr>
        <w:t>python index.py</w:t>
      </w:r>
    </w:p>
    <w:p w14:paraId="3BB9322B" w14:textId="77777777" w:rsidR="001F3085" w:rsidRPr="001F3085" w:rsidRDefault="00000000" w:rsidP="001F3085">
      <w:pPr>
        <w:rPr>
          <w:lang w:val="en-PK"/>
        </w:rPr>
      </w:pPr>
      <w:r>
        <w:rPr>
          <w:lang w:val="en-PK"/>
        </w:rPr>
        <w:pict w14:anchorId="2DF3E0FA">
          <v:rect id="_x0000_i1037" style="width:0;height:1.5pt" o:hralign="center" o:hrstd="t" o:hr="t" fillcolor="#a0a0a0" stroked="f"/>
        </w:pict>
      </w:r>
    </w:p>
    <w:p w14:paraId="4AC6766F" w14:textId="77777777" w:rsidR="001F3085" w:rsidRPr="001F3085" w:rsidRDefault="001F3085" w:rsidP="001F3085">
      <w:pPr>
        <w:rPr>
          <w:lang w:val="en-PK"/>
        </w:rPr>
      </w:pPr>
      <w:r w:rsidRPr="001F3085">
        <w:rPr>
          <w:lang w:val="en-PK"/>
        </w:rPr>
        <w:t>By following this guide, you can efficiently run and troubleshoot the sort.py and index.py scripts, ensuring that the data is cleaned, sorted, and indexed correctly for your project. Let me know if you need further assistance!</w:t>
      </w:r>
    </w:p>
    <w:p w14:paraId="22105D08" w14:textId="77777777" w:rsidR="001F3085" w:rsidRPr="00B23AF5" w:rsidRDefault="001F3085" w:rsidP="00B23AF5">
      <w:pPr>
        <w:rPr>
          <w:lang w:val="en-PK"/>
        </w:rPr>
      </w:pPr>
    </w:p>
    <w:p w14:paraId="36C74B3A" w14:textId="77777777" w:rsidR="00B23AF5" w:rsidRPr="00B23AF5" w:rsidRDefault="00B23AF5" w:rsidP="00B23AF5">
      <w:pPr>
        <w:rPr>
          <w:b/>
          <w:bCs/>
          <w:lang w:val="en-PK"/>
        </w:rPr>
      </w:pPr>
      <w:r w:rsidRPr="00B23AF5">
        <w:rPr>
          <w:b/>
          <w:bCs/>
          <w:lang w:val="en-PK"/>
        </w:rPr>
        <w:lastRenderedPageBreak/>
        <w:t>Your Project Should Now Be Running Successfully</w:t>
      </w:r>
    </w:p>
    <w:p w14:paraId="169DC62A" w14:textId="77777777" w:rsidR="00B23AF5" w:rsidRDefault="00B23AF5" w:rsidP="00B23AF5">
      <w:pPr>
        <w:rPr>
          <w:lang w:val="en-PK"/>
        </w:rPr>
      </w:pPr>
      <w:r w:rsidRPr="00B23AF5">
        <w:rPr>
          <w:lang w:val="en-PK"/>
        </w:rPr>
        <w:t>By following these steps, both the backend and frontend should be operational. Ensure they are working seamlessly together by testing the features and functionality.</w:t>
      </w:r>
    </w:p>
    <w:p w14:paraId="0C540BF0" w14:textId="77777777" w:rsidR="00336BC1" w:rsidRDefault="00336BC1" w:rsidP="00B23AF5">
      <w:pPr>
        <w:rPr>
          <w:lang w:val="en-PK"/>
        </w:rPr>
      </w:pPr>
    </w:p>
    <w:p w14:paraId="31400F09" w14:textId="69D26790" w:rsidR="00336BC1" w:rsidRPr="00336BC1" w:rsidRDefault="00336BC1" w:rsidP="00336BC1">
      <w:pPr>
        <w:rPr>
          <w:lang w:val="en-PK"/>
        </w:rPr>
      </w:pPr>
      <w:r w:rsidRPr="00336BC1">
        <w:rPr>
          <w:lang w:val="en-PK"/>
        </w:rPr>
        <w:t xml:space="preserve">Here’s the updated guide without references to folders like </w:t>
      </w:r>
      <w:r w:rsidR="009B3C7F" w:rsidRPr="009B3C7F">
        <w:rPr>
          <w:lang w:val="en-PK"/>
        </w:rPr>
        <w:t>model training.ipynb</w:t>
      </w:r>
      <w:r w:rsidRPr="00336BC1">
        <w:rPr>
          <w:lang w:val="en-PK"/>
        </w:rPr>
        <w:t xml:space="preserve"> or </w:t>
      </w:r>
      <w:r w:rsidR="009B3C7F" w:rsidRPr="009B3C7F">
        <w:rPr>
          <w:lang w:val="en-PK"/>
        </w:rPr>
        <w:t>Cleaned_EarthScape_Dataset_All.xlsx</w:t>
      </w:r>
      <w:r w:rsidRPr="00336BC1">
        <w:rPr>
          <w:lang w:val="en-PK"/>
        </w:rPr>
        <w:t xml:space="preserve">. The dataset is assumed to be in the </w:t>
      </w:r>
      <w:r w:rsidRPr="00336BC1">
        <w:rPr>
          <w:b/>
          <w:bCs/>
          <w:lang w:val="en-PK"/>
        </w:rPr>
        <w:t>same directory</w:t>
      </w:r>
      <w:r w:rsidRPr="00336BC1">
        <w:rPr>
          <w:lang w:val="en-PK"/>
        </w:rPr>
        <w:t xml:space="preserve"> as the model_training.ipynb file.</w:t>
      </w:r>
    </w:p>
    <w:p w14:paraId="018D8C1D" w14:textId="77777777" w:rsidR="00336BC1" w:rsidRPr="00336BC1" w:rsidRDefault="00000000" w:rsidP="00336BC1">
      <w:pPr>
        <w:rPr>
          <w:lang w:val="en-PK"/>
        </w:rPr>
      </w:pPr>
      <w:r>
        <w:rPr>
          <w:lang w:val="en-PK"/>
        </w:rPr>
        <w:pict w14:anchorId="2C1E304C">
          <v:rect id="_x0000_i1038" style="width:0;height:1.5pt" o:hralign="center" o:hrstd="t" o:hr="t" fillcolor="#a0a0a0" stroked="f"/>
        </w:pict>
      </w:r>
    </w:p>
    <w:p w14:paraId="2E44DEB9" w14:textId="77777777" w:rsidR="00336BC1" w:rsidRPr="00336BC1" w:rsidRDefault="00336BC1" w:rsidP="00336BC1">
      <w:pPr>
        <w:rPr>
          <w:b/>
          <w:bCs/>
          <w:lang w:val="en-PK"/>
        </w:rPr>
      </w:pPr>
      <w:r w:rsidRPr="00336BC1">
        <w:rPr>
          <w:b/>
          <w:bCs/>
          <w:lang w:val="en-PK"/>
        </w:rPr>
        <w:t>Steps to Load the Dataset</w:t>
      </w:r>
    </w:p>
    <w:p w14:paraId="23211CCD" w14:textId="77777777" w:rsidR="00336BC1" w:rsidRPr="00336BC1" w:rsidRDefault="00336BC1" w:rsidP="00336BC1">
      <w:pPr>
        <w:rPr>
          <w:b/>
          <w:bCs/>
          <w:lang w:val="en-PK"/>
        </w:rPr>
      </w:pPr>
      <w:r w:rsidRPr="00336BC1">
        <w:rPr>
          <w:b/>
          <w:bCs/>
          <w:lang w:val="en-PK"/>
        </w:rPr>
        <w:t>1. Place the Dataset in the Same Directory</w:t>
      </w:r>
    </w:p>
    <w:p w14:paraId="485AAF4A" w14:textId="77777777" w:rsidR="00336BC1" w:rsidRPr="00336BC1" w:rsidRDefault="00336BC1" w:rsidP="00336BC1">
      <w:pPr>
        <w:rPr>
          <w:lang w:val="en-PK"/>
        </w:rPr>
      </w:pPr>
      <w:r w:rsidRPr="00336BC1">
        <w:rPr>
          <w:lang w:val="en-PK"/>
        </w:rPr>
        <w:t xml:space="preserve">Ensure your dataset file Cleaned_EarthScape_Dataset_All.xlsx is saved in the </w:t>
      </w:r>
      <w:r w:rsidRPr="00336BC1">
        <w:rPr>
          <w:b/>
          <w:bCs/>
          <w:lang w:val="en-PK"/>
        </w:rPr>
        <w:t>same directory</w:t>
      </w:r>
      <w:r w:rsidRPr="00336BC1">
        <w:rPr>
          <w:lang w:val="en-PK"/>
        </w:rPr>
        <w:t xml:space="preserve"> as your model_training.ipynb file. The structure will look like this:</w:t>
      </w:r>
    </w:p>
    <w:p w14:paraId="5A037EAA" w14:textId="77777777" w:rsidR="00336BC1" w:rsidRPr="00336BC1" w:rsidRDefault="00336BC1" w:rsidP="00336BC1">
      <w:pPr>
        <w:rPr>
          <w:lang w:val="en-PK"/>
        </w:rPr>
      </w:pPr>
      <w:r w:rsidRPr="00336BC1">
        <w:rPr>
          <w:lang w:val="en-PK"/>
        </w:rPr>
        <w:t>model_training.ipynb</w:t>
      </w:r>
    </w:p>
    <w:p w14:paraId="531F1A92" w14:textId="77777777" w:rsidR="00336BC1" w:rsidRPr="00336BC1" w:rsidRDefault="00336BC1" w:rsidP="00336BC1">
      <w:pPr>
        <w:rPr>
          <w:lang w:val="en-PK"/>
        </w:rPr>
      </w:pPr>
      <w:r w:rsidRPr="00336BC1">
        <w:rPr>
          <w:lang w:val="en-PK"/>
        </w:rPr>
        <w:t>Cleaned_EarthScape_Dataset_All.xlsx</w:t>
      </w:r>
    </w:p>
    <w:p w14:paraId="6B4B3292" w14:textId="77777777" w:rsidR="00336BC1" w:rsidRPr="00336BC1" w:rsidRDefault="00000000" w:rsidP="00336BC1">
      <w:pPr>
        <w:rPr>
          <w:lang w:val="en-PK"/>
        </w:rPr>
      </w:pPr>
      <w:r>
        <w:rPr>
          <w:lang w:val="en-PK"/>
        </w:rPr>
        <w:pict w14:anchorId="1D2F903B">
          <v:rect id="_x0000_i1039" style="width:0;height:1.5pt" o:hralign="center" o:hrstd="t" o:hr="t" fillcolor="#a0a0a0" stroked="f"/>
        </w:pict>
      </w:r>
    </w:p>
    <w:p w14:paraId="3EDFFB95" w14:textId="77777777" w:rsidR="00336BC1" w:rsidRPr="00336BC1" w:rsidRDefault="00336BC1" w:rsidP="00336BC1">
      <w:pPr>
        <w:rPr>
          <w:b/>
          <w:bCs/>
          <w:lang w:val="en-PK"/>
        </w:rPr>
      </w:pPr>
      <w:r w:rsidRPr="00336BC1">
        <w:rPr>
          <w:b/>
          <w:bCs/>
          <w:lang w:val="en-PK"/>
        </w:rPr>
        <w:t>2. Update the File Path in Your Code</w:t>
      </w:r>
    </w:p>
    <w:p w14:paraId="31C35660" w14:textId="77777777" w:rsidR="00336BC1" w:rsidRPr="00336BC1" w:rsidRDefault="00336BC1" w:rsidP="00336BC1">
      <w:pPr>
        <w:rPr>
          <w:lang w:val="en-PK"/>
        </w:rPr>
      </w:pPr>
      <w:r w:rsidRPr="00336BC1">
        <w:rPr>
          <w:lang w:val="en-PK"/>
        </w:rPr>
        <w:t>Since the dataset is in the same directory as the notebook, you can directly refer to it in your code:</w:t>
      </w:r>
    </w:p>
    <w:p w14:paraId="2DD57326" w14:textId="77777777" w:rsidR="00336BC1" w:rsidRPr="00336BC1" w:rsidRDefault="00336BC1" w:rsidP="00336BC1">
      <w:pPr>
        <w:rPr>
          <w:lang w:val="en-PK"/>
        </w:rPr>
      </w:pPr>
      <w:r w:rsidRPr="00336BC1">
        <w:rPr>
          <w:lang w:val="en-PK"/>
        </w:rPr>
        <w:t>import pandas as pd</w:t>
      </w:r>
    </w:p>
    <w:p w14:paraId="70AF3D36" w14:textId="77777777" w:rsidR="00336BC1" w:rsidRPr="00336BC1" w:rsidRDefault="00336BC1" w:rsidP="00336BC1">
      <w:pPr>
        <w:rPr>
          <w:lang w:val="en-PK"/>
        </w:rPr>
      </w:pPr>
    </w:p>
    <w:p w14:paraId="0DCC3A9B" w14:textId="77777777" w:rsidR="00336BC1" w:rsidRPr="00336BC1" w:rsidRDefault="00336BC1" w:rsidP="00336BC1">
      <w:pPr>
        <w:rPr>
          <w:lang w:val="en-PK"/>
        </w:rPr>
      </w:pPr>
      <w:r w:rsidRPr="00336BC1">
        <w:rPr>
          <w:lang w:val="en-PK"/>
        </w:rPr>
        <w:t># Load the dataset</w:t>
      </w:r>
    </w:p>
    <w:p w14:paraId="6EF0F4B1" w14:textId="77777777" w:rsidR="00336BC1" w:rsidRPr="00336BC1" w:rsidRDefault="00336BC1" w:rsidP="00336BC1">
      <w:pPr>
        <w:rPr>
          <w:lang w:val="en-PK"/>
        </w:rPr>
      </w:pPr>
      <w:r w:rsidRPr="00336BC1">
        <w:rPr>
          <w:lang w:val="en-PK"/>
        </w:rPr>
        <w:t>df = pd.read_excel('Cleaned_EarthScape_Dataset_All.xlsx')</w:t>
      </w:r>
    </w:p>
    <w:p w14:paraId="2CE826D5" w14:textId="77777777" w:rsidR="00336BC1" w:rsidRPr="00336BC1" w:rsidRDefault="00336BC1" w:rsidP="00336BC1">
      <w:pPr>
        <w:rPr>
          <w:lang w:val="en-PK"/>
        </w:rPr>
      </w:pPr>
    </w:p>
    <w:p w14:paraId="61268F05" w14:textId="77777777" w:rsidR="00336BC1" w:rsidRPr="00336BC1" w:rsidRDefault="00336BC1" w:rsidP="00336BC1">
      <w:pPr>
        <w:rPr>
          <w:lang w:val="en-PK"/>
        </w:rPr>
      </w:pPr>
      <w:r w:rsidRPr="00336BC1">
        <w:rPr>
          <w:lang w:val="en-PK"/>
        </w:rPr>
        <w:t># Display the first few rows of the dataset</w:t>
      </w:r>
    </w:p>
    <w:p w14:paraId="1F49A443" w14:textId="77777777" w:rsidR="00336BC1" w:rsidRPr="00336BC1" w:rsidRDefault="00336BC1" w:rsidP="00336BC1">
      <w:pPr>
        <w:rPr>
          <w:lang w:val="en-PK"/>
        </w:rPr>
      </w:pPr>
      <w:r w:rsidRPr="00336BC1">
        <w:rPr>
          <w:lang w:val="en-PK"/>
        </w:rPr>
        <w:t>print(df.head())</w:t>
      </w:r>
    </w:p>
    <w:p w14:paraId="672F51F7" w14:textId="77777777" w:rsidR="00336BC1" w:rsidRPr="00336BC1" w:rsidRDefault="00000000" w:rsidP="00336BC1">
      <w:pPr>
        <w:rPr>
          <w:lang w:val="en-PK"/>
        </w:rPr>
      </w:pPr>
      <w:r>
        <w:rPr>
          <w:lang w:val="en-PK"/>
        </w:rPr>
        <w:pict w14:anchorId="44BCD8E3">
          <v:rect id="_x0000_i1040" style="width:0;height:1.5pt" o:hralign="center" o:hrstd="t" o:hr="t" fillcolor="#a0a0a0" stroked="f"/>
        </w:pict>
      </w:r>
    </w:p>
    <w:p w14:paraId="1D685057" w14:textId="77777777" w:rsidR="00336BC1" w:rsidRPr="00336BC1" w:rsidRDefault="00336BC1" w:rsidP="00336BC1">
      <w:pPr>
        <w:rPr>
          <w:b/>
          <w:bCs/>
          <w:lang w:val="en-PK"/>
        </w:rPr>
      </w:pPr>
      <w:r w:rsidRPr="00336BC1">
        <w:rPr>
          <w:b/>
          <w:bCs/>
          <w:lang w:val="en-PK"/>
        </w:rPr>
        <w:t>3. Verify Dataset Loading</w:t>
      </w:r>
    </w:p>
    <w:p w14:paraId="45DEEAC1" w14:textId="77777777" w:rsidR="00336BC1" w:rsidRPr="00336BC1" w:rsidRDefault="00336BC1" w:rsidP="00336BC1">
      <w:pPr>
        <w:numPr>
          <w:ilvl w:val="0"/>
          <w:numId w:val="43"/>
        </w:numPr>
        <w:rPr>
          <w:lang w:val="en-PK"/>
        </w:rPr>
      </w:pPr>
      <w:r w:rsidRPr="00336BC1">
        <w:rPr>
          <w:lang w:val="en-PK"/>
        </w:rPr>
        <w:lastRenderedPageBreak/>
        <w:t>Run the cell containing the pd.read_excel command to ensure the dataset is loaded correctly.</w:t>
      </w:r>
    </w:p>
    <w:p w14:paraId="13E0BD17" w14:textId="77777777" w:rsidR="00336BC1" w:rsidRPr="00336BC1" w:rsidRDefault="00336BC1" w:rsidP="00336BC1">
      <w:pPr>
        <w:numPr>
          <w:ilvl w:val="0"/>
          <w:numId w:val="43"/>
        </w:numPr>
        <w:rPr>
          <w:lang w:val="en-PK"/>
        </w:rPr>
      </w:pPr>
      <w:r w:rsidRPr="00336BC1">
        <w:rPr>
          <w:lang w:val="en-PK"/>
        </w:rPr>
        <w:t>If successful, it will display the first few rows of the dataset using df.head().</w:t>
      </w:r>
    </w:p>
    <w:p w14:paraId="2FC2E011" w14:textId="77777777" w:rsidR="00336BC1" w:rsidRPr="00336BC1" w:rsidRDefault="00000000" w:rsidP="00336BC1">
      <w:pPr>
        <w:rPr>
          <w:lang w:val="en-PK"/>
        </w:rPr>
      </w:pPr>
      <w:r>
        <w:rPr>
          <w:lang w:val="en-PK"/>
        </w:rPr>
        <w:pict w14:anchorId="1BD951D0">
          <v:rect id="_x0000_i1041" style="width:0;height:1.5pt" o:hralign="center" o:hrstd="t" o:hr="t" fillcolor="#a0a0a0" stroked="f"/>
        </w:pict>
      </w:r>
    </w:p>
    <w:p w14:paraId="621AB54E" w14:textId="77777777" w:rsidR="00336BC1" w:rsidRPr="00336BC1" w:rsidRDefault="00336BC1" w:rsidP="00336BC1">
      <w:pPr>
        <w:rPr>
          <w:b/>
          <w:bCs/>
          <w:lang w:val="en-PK"/>
        </w:rPr>
      </w:pPr>
      <w:r w:rsidRPr="00336BC1">
        <w:rPr>
          <w:b/>
          <w:bCs/>
          <w:lang w:val="en-PK"/>
        </w:rPr>
        <w:t>Common Issues and Solutions</w:t>
      </w:r>
    </w:p>
    <w:p w14:paraId="35AA55F7" w14:textId="77777777" w:rsidR="00336BC1" w:rsidRPr="00336BC1" w:rsidRDefault="00336BC1" w:rsidP="00336BC1">
      <w:pPr>
        <w:numPr>
          <w:ilvl w:val="0"/>
          <w:numId w:val="44"/>
        </w:numPr>
        <w:rPr>
          <w:lang w:val="en-PK"/>
        </w:rPr>
      </w:pPr>
      <w:r w:rsidRPr="00336BC1">
        <w:rPr>
          <w:b/>
          <w:bCs/>
          <w:lang w:val="en-PK"/>
        </w:rPr>
        <w:t>FileNotFoundError</w:t>
      </w:r>
      <w:r w:rsidRPr="00336BC1">
        <w:rPr>
          <w:lang w:val="en-PK"/>
        </w:rPr>
        <w:t>:</w:t>
      </w:r>
    </w:p>
    <w:p w14:paraId="62B0BC65" w14:textId="77777777" w:rsidR="00336BC1" w:rsidRPr="00336BC1" w:rsidRDefault="00336BC1" w:rsidP="00336BC1">
      <w:pPr>
        <w:numPr>
          <w:ilvl w:val="1"/>
          <w:numId w:val="44"/>
        </w:numPr>
        <w:rPr>
          <w:lang w:val="en-PK"/>
        </w:rPr>
      </w:pPr>
      <w:r w:rsidRPr="00336BC1">
        <w:rPr>
          <w:lang w:val="en-PK"/>
        </w:rPr>
        <w:t xml:space="preserve">Error: </w:t>
      </w:r>
    </w:p>
    <w:p w14:paraId="31385C76" w14:textId="77777777" w:rsidR="00336BC1" w:rsidRPr="00336BC1" w:rsidRDefault="00336BC1" w:rsidP="00336BC1">
      <w:pPr>
        <w:numPr>
          <w:ilvl w:val="1"/>
          <w:numId w:val="44"/>
        </w:numPr>
        <w:rPr>
          <w:lang w:val="en-PK"/>
        </w:rPr>
      </w:pPr>
      <w:r w:rsidRPr="00336BC1">
        <w:rPr>
          <w:lang w:val="en-PK"/>
        </w:rPr>
        <w:t>FileNotFoundError: [Errno 2] No such file or directory: 'Cleaned_EarthScape_Dataset_All.xlsx'</w:t>
      </w:r>
    </w:p>
    <w:p w14:paraId="5A3FF8AD" w14:textId="77777777" w:rsidR="00336BC1" w:rsidRPr="00336BC1" w:rsidRDefault="00336BC1" w:rsidP="00336BC1">
      <w:pPr>
        <w:numPr>
          <w:ilvl w:val="1"/>
          <w:numId w:val="44"/>
        </w:numPr>
        <w:rPr>
          <w:lang w:val="en-PK"/>
        </w:rPr>
      </w:pPr>
      <w:r w:rsidRPr="00336BC1">
        <w:rPr>
          <w:b/>
          <w:bCs/>
          <w:lang w:val="en-PK"/>
        </w:rPr>
        <w:t>Solution</w:t>
      </w:r>
      <w:r w:rsidRPr="00336BC1">
        <w:rPr>
          <w:lang w:val="en-PK"/>
        </w:rPr>
        <w:t xml:space="preserve">: </w:t>
      </w:r>
    </w:p>
    <w:p w14:paraId="6333EE92" w14:textId="77777777" w:rsidR="00336BC1" w:rsidRPr="00336BC1" w:rsidRDefault="00336BC1" w:rsidP="00336BC1">
      <w:pPr>
        <w:numPr>
          <w:ilvl w:val="2"/>
          <w:numId w:val="44"/>
        </w:numPr>
        <w:rPr>
          <w:lang w:val="en-PK"/>
        </w:rPr>
      </w:pPr>
      <w:r w:rsidRPr="00336BC1">
        <w:rPr>
          <w:lang w:val="en-PK"/>
        </w:rPr>
        <w:t>Ensure the file is in the same directory as the notebook.</w:t>
      </w:r>
    </w:p>
    <w:p w14:paraId="5A543C31" w14:textId="77777777" w:rsidR="00336BC1" w:rsidRPr="00336BC1" w:rsidRDefault="00336BC1" w:rsidP="00336BC1">
      <w:pPr>
        <w:numPr>
          <w:ilvl w:val="2"/>
          <w:numId w:val="44"/>
        </w:numPr>
        <w:rPr>
          <w:lang w:val="en-PK"/>
        </w:rPr>
      </w:pPr>
      <w:r w:rsidRPr="00336BC1">
        <w:rPr>
          <w:lang w:val="en-PK"/>
        </w:rPr>
        <w:t>Double-check the filename and its extension.</w:t>
      </w:r>
    </w:p>
    <w:p w14:paraId="6C9605E1" w14:textId="77777777" w:rsidR="00336BC1" w:rsidRPr="00336BC1" w:rsidRDefault="00336BC1" w:rsidP="00336BC1">
      <w:pPr>
        <w:numPr>
          <w:ilvl w:val="0"/>
          <w:numId w:val="44"/>
        </w:numPr>
        <w:rPr>
          <w:lang w:val="en-PK"/>
        </w:rPr>
      </w:pPr>
      <w:r w:rsidRPr="00336BC1">
        <w:rPr>
          <w:b/>
          <w:bCs/>
          <w:lang w:val="en-PK"/>
        </w:rPr>
        <w:t>Missing openpyxl Library</w:t>
      </w:r>
      <w:r w:rsidRPr="00336BC1">
        <w:rPr>
          <w:lang w:val="en-PK"/>
        </w:rPr>
        <w:t>:</w:t>
      </w:r>
    </w:p>
    <w:p w14:paraId="526C8006" w14:textId="77777777" w:rsidR="00336BC1" w:rsidRPr="00336BC1" w:rsidRDefault="00336BC1" w:rsidP="00336BC1">
      <w:pPr>
        <w:numPr>
          <w:ilvl w:val="1"/>
          <w:numId w:val="44"/>
        </w:numPr>
        <w:rPr>
          <w:lang w:val="en-PK"/>
        </w:rPr>
      </w:pPr>
      <w:r w:rsidRPr="00336BC1">
        <w:rPr>
          <w:lang w:val="en-PK"/>
        </w:rPr>
        <w:t xml:space="preserve">Error: </w:t>
      </w:r>
    </w:p>
    <w:p w14:paraId="2778469D" w14:textId="77777777" w:rsidR="00336BC1" w:rsidRPr="00336BC1" w:rsidRDefault="00336BC1" w:rsidP="00336BC1">
      <w:pPr>
        <w:numPr>
          <w:ilvl w:val="1"/>
          <w:numId w:val="44"/>
        </w:numPr>
        <w:rPr>
          <w:lang w:val="en-PK"/>
        </w:rPr>
      </w:pPr>
      <w:r w:rsidRPr="00336BC1">
        <w:rPr>
          <w:lang w:val="en-PK"/>
        </w:rPr>
        <w:t>ImportError: Missing optional dependency 'openpyxl'.</w:t>
      </w:r>
    </w:p>
    <w:p w14:paraId="4C39C61B" w14:textId="77777777" w:rsidR="00336BC1" w:rsidRPr="00336BC1" w:rsidRDefault="00336BC1" w:rsidP="00336BC1">
      <w:pPr>
        <w:numPr>
          <w:ilvl w:val="1"/>
          <w:numId w:val="44"/>
        </w:numPr>
        <w:rPr>
          <w:lang w:val="en-PK"/>
        </w:rPr>
      </w:pPr>
      <w:r w:rsidRPr="00336BC1">
        <w:rPr>
          <w:b/>
          <w:bCs/>
          <w:lang w:val="en-PK"/>
        </w:rPr>
        <w:t>Solution</w:t>
      </w:r>
      <w:r w:rsidRPr="00336BC1">
        <w:rPr>
          <w:lang w:val="en-PK"/>
        </w:rPr>
        <w:t xml:space="preserve">: Install the openpyxl library: </w:t>
      </w:r>
    </w:p>
    <w:p w14:paraId="5F71E82D" w14:textId="77777777" w:rsidR="00336BC1" w:rsidRPr="00336BC1" w:rsidRDefault="00336BC1" w:rsidP="00336BC1">
      <w:pPr>
        <w:numPr>
          <w:ilvl w:val="1"/>
          <w:numId w:val="44"/>
        </w:numPr>
        <w:rPr>
          <w:lang w:val="en-PK"/>
        </w:rPr>
      </w:pPr>
      <w:r w:rsidRPr="00336BC1">
        <w:rPr>
          <w:lang w:val="en-PK"/>
        </w:rPr>
        <w:t>pip install openpyxl</w:t>
      </w:r>
    </w:p>
    <w:p w14:paraId="2FE4F58B" w14:textId="77777777" w:rsidR="00336BC1" w:rsidRPr="00336BC1" w:rsidRDefault="00336BC1" w:rsidP="00336BC1">
      <w:pPr>
        <w:numPr>
          <w:ilvl w:val="0"/>
          <w:numId w:val="44"/>
        </w:numPr>
        <w:rPr>
          <w:lang w:val="en-PK"/>
        </w:rPr>
      </w:pPr>
      <w:r w:rsidRPr="00336BC1">
        <w:rPr>
          <w:b/>
          <w:bCs/>
          <w:lang w:val="en-PK"/>
        </w:rPr>
        <w:t>Permission Error</w:t>
      </w:r>
      <w:r w:rsidRPr="00336BC1">
        <w:rPr>
          <w:lang w:val="en-PK"/>
        </w:rPr>
        <w:t>:</w:t>
      </w:r>
    </w:p>
    <w:p w14:paraId="7DAC9E3F" w14:textId="77777777" w:rsidR="00336BC1" w:rsidRPr="00336BC1" w:rsidRDefault="00336BC1" w:rsidP="00336BC1">
      <w:pPr>
        <w:numPr>
          <w:ilvl w:val="1"/>
          <w:numId w:val="44"/>
        </w:numPr>
        <w:rPr>
          <w:lang w:val="en-PK"/>
        </w:rPr>
      </w:pPr>
      <w:r w:rsidRPr="00336BC1">
        <w:rPr>
          <w:lang w:val="en-PK"/>
        </w:rPr>
        <w:t xml:space="preserve">Error: </w:t>
      </w:r>
    </w:p>
    <w:p w14:paraId="623FE566" w14:textId="77777777" w:rsidR="00336BC1" w:rsidRPr="00336BC1" w:rsidRDefault="00336BC1" w:rsidP="00336BC1">
      <w:pPr>
        <w:numPr>
          <w:ilvl w:val="1"/>
          <w:numId w:val="44"/>
        </w:numPr>
        <w:rPr>
          <w:lang w:val="en-PK"/>
        </w:rPr>
      </w:pPr>
      <w:r w:rsidRPr="00336BC1">
        <w:rPr>
          <w:lang w:val="en-PK"/>
        </w:rPr>
        <w:t>PermissionError: [Errno 13] Permission denied: 'Cleaned_EarthScape_Dataset_All.xlsx'</w:t>
      </w:r>
    </w:p>
    <w:p w14:paraId="4850667A" w14:textId="77777777" w:rsidR="00336BC1" w:rsidRPr="00336BC1" w:rsidRDefault="00336BC1" w:rsidP="00336BC1">
      <w:pPr>
        <w:numPr>
          <w:ilvl w:val="1"/>
          <w:numId w:val="44"/>
        </w:numPr>
        <w:rPr>
          <w:lang w:val="en-PK"/>
        </w:rPr>
      </w:pPr>
      <w:r w:rsidRPr="00336BC1">
        <w:rPr>
          <w:b/>
          <w:bCs/>
          <w:lang w:val="en-PK"/>
        </w:rPr>
        <w:t>Solution</w:t>
      </w:r>
      <w:r w:rsidRPr="00336BC1">
        <w:rPr>
          <w:lang w:val="en-PK"/>
        </w:rPr>
        <w:t xml:space="preserve">: </w:t>
      </w:r>
    </w:p>
    <w:p w14:paraId="4F7829CA" w14:textId="77777777" w:rsidR="00336BC1" w:rsidRPr="00336BC1" w:rsidRDefault="00336BC1" w:rsidP="00336BC1">
      <w:pPr>
        <w:numPr>
          <w:ilvl w:val="2"/>
          <w:numId w:val="44"/>
        </w:numPr>
        <w:rPr>
          <w:lang w:val="en-PK"/>
        </w:rPr>
      </w:pPr>
      <w:r w:rsidRPr="00336BC1">
        <w:rPr>
          <w:lang w:val="en-PK"/>
        </w:rPr>
        <w:t>Ensure the file is not open in another program (like Excel) while running the code.</w:t>
      </w:r>
    </w:p>
    <w:p w14:paraId="1A6D20BE" w14:textId="722F7FAB" w:rsidR="00336BC1" w:rsidRPr="00336BC1" w:rsidRDefault="00000000" w:rsidP="00336BC1">
      <w:pPr>
        <w:rPr>
          <w:lang w:val="en-PK"/>
        </w:rPr>
      </w:pPr>
      <w:r>
        <w:rPr>
          <w:lang w:val="en-PK"/>
        </w:rPr>
        <w:pict w14:anchorId="7B2447C4">
          <v:rect id="_x0000_i1042" style="width:0;height:1.5pt" o:hralign="center" o:hrstd="t" o:hr="t" fillcolor="#a0a0a0" stroked="f"/>
        </w:pict>
      </w:r>
    </w:p>
    <w:p w14:paraId="678DE108" w14:textId="77777777" w:rsidR="00336BC1" w:rsidRPr="00336BC1" w:rsidRDefault="00336BC1" w:rsidP="00336BC1">
      <w:pPr>
        <w:rPr>
          <w:b/>
          <w:bCs/>
          <w:lang w:val="en-PK"/>
        </w:rPr>
      </w:pPr>
      <w:r w:rsidRPr="00336BC1">
        <w:rPr>
          <w:b/>
          <w:bCs/>
          <w:lang w:val="en-PK"/>
        </w:rPr>
        <w:t>Final Setup</w:t>
      </w:r>
    </w:p>
    <w:p w14:paraId="48FECFBD" w14:textId="77777777" w:rsidR="00336BC1" w:rsidRPr="00336BC1" w:rsidRDefault="00336BC1" w:rsidP="00336BC1">
      <w:pPr>
        <w:rPr>
          <w:lang w:val="en-PK"/>
        </w:rPr>
      </w:pPr>
      <w:r w:rsidRPr="00336BC1">
        <w:rPr>
          <w:lang w:val="en-PK"/>
        </w:rPr>
        <w:lastRenderedPageBreak/>
        <w:t xml:space="preserve">Ensure that both the model_training.ipynb file and the Cleaned_EarthScape_Dataset_All.xlsx file are in the </w:t>
      </w:r>
      <w:r w:rsidRPr="00336BC1">
        <w:rPr>
          <w:b/>
          <w:bCs/>
          <w:lang w:val="en-PK"/>
        </w:rPr>
        <w:t>same directory</w:t>
      </w:r>
      <w:r w:rsidRPr="00336BC1">
        <w:rPr>
          <w:lang w:val="en-PK"/>
        </w:rPr>
        <w:t>. There’s no need for additional folders or subdirectories. With this setup, the dataset will be accessible directly.</w:t>
      </w:r>
    </w:p>
    <w:p w14:paraId="72746BB6" w14:textId="77777777" w:rsidR="00336BC1" w:rsidRPr="00336BC1" w:rsidRDefault="00336BC1" w:rsidP="00336BC1">
      <w:pPr>
        <w:rPr>
          <w:lang w:val="en-PK"/>
        </w:rPr>
      </w:pPr>
      <w:r w:rsidRPr="00336BC1">
        <w:rPr>
          <w:lang w:val="en-PK"/>
        </w:rPr>
        <w:t>If you encounter any issues, let me know!</w:t>
      </w:r>
    </w:p>
    <w:p w14:paraId="2511A616" w14:textId="77777777" w:rsidR="00336BC1" w:rsidRPr="00B23AF5" w:rsidRDefault="00336BC1" w:rsidP="00B23AF5">
      <w:pPr>
        <w:rPr>
          <w:lang w:val="en-PK"/>
        </w:rPr>
      </w:pPr>
    </w:p>
    <w:p w14:paraId="10FF6A8D" w14:textId="77777777" w:rsidR="00B23AF5" w:rsidRPr="00B23AF5" w:rsidRDefault="00B23AF5" w:rsidP="00B23AF5"/>
    <w:p w14:paraId="1D6B8AB2"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Developer Guide for Your Project</w:t>
      </w:r>
    </w:p>
    <w:p w14:paraId="41B493E6"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This document provides an in-depth guide for developers to understand, contribute to, and maintain your project. It covers the project’s purpose, workflow, setup process, and best practices to ensure smooth development and scalability.</w:t>
      </w:r>
    </w:p>
    <w:p w14:paraId="479AB219"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0AD19AC1">
          <v:rect id="_x0000_i1043" style="width:0;height:1.5pt" o:hralign="center" o:bullet="t" o:hrstd="t" o:hr="t" fillcolor="#a0a0a0" stroked="f"/>
        </w:pict>
      </w:r>
    </w:p>
    <w:p w14:paraId="14AF573B"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Project Overview</w:t>
      </w:r>
    </w:p>
    <w:p w14:paraId="25B2265C"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Name: Real-Time Monitoring and Feedback Dashboard</w:t>
      </w:r>
    </w:p>
    <w:p w14:paraId="3E766C8A"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Purpose:</w:t>
      </w:r>
    </w:p>
    <w:p w14:paraId="602ED128"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This project is designed to monitor real-time metrics (e.g., temperature, humidity) and enable users to set threshold-based alerts. It also features a feedback system for users to report issues or provide suggestions, creating a user-friendly and interactive experience.</w:t>
      </w:r>
    </w:p>
    <w:p w14:paraId="7F1AE25D"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Key Features:</w:t>
      </w:r>
    </w:p>
    <w:p w14:paraId="456B0D22" w14:textId="77777777" w:rsidR="00B36098" w:rsidRPr="00B36098" w:rsidRDefault="00B36098" w:rsidP="00B36098">
      <w:pPr>
        <w:numPr>
          <w:ilvl w:val="0"/>
          <w:numId w:val="1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Real-time data visualization and monitoring.</w:t>
      </w:r>
    </w:p>
    <w:p w14:paraId="36E3BB3A" w14:textId="77777777" w:rsidR="00B36098" w:rsidRPr="00B36098" w:rsidRDefault="00B36098" w:rsidP="00B36098">
      <w:pPr>
        <w:numPr>
          <w:ilvl w:val="0"/>
          <w:numId w:val="1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Configurable thresholds for generating alerts.</w:t>
      </w:r>
    </w:p>
    <w:p w14:paraId="59926CCC" w14:textId="77777777" w:rsidR="00B36098" w:rsidRPr="00B36098" w:rsidRDefault="00B36098" w:rsidP="00B36098">
      <w:pPr>
        <w:numPr>
          <w:ilvl w:val="0"/>
          <w:numId w:val="1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Feedback and support system for issue reporting.</w:t>
      </w:r>
    </w:p>
    <w:p w14:paraId="6164A7F2" w14:textId="77777777" w:rsidR="00B36098" w:rsidRPr="00B36098" w:rsidRDefault="00B36098" w:rsidP="00B36098">
      <w:pPr>
        <w:numPr>
          <w:ilvl w:val="0"/>
          <w:numId w:val="1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Integration of backend (Django) and frontend (Streamlit).</w:t>
      </w:r>
    </w:p>
    <w:p w14:paraId="6D8BE6F2" w14:textId="77777777" w:rsidR="00B36098" w:rsidRPr="00B36098" w:rsidRDefault="00B36098" w:rsidP="00B36098">
      <w:pPr>
        <w:numPr>
          <w:ilvl w:val="0"/>
          <w:numId w:val="1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Dark-themed, responsive, and intuitive user interface.</w:t>
      </w:r>
    </w:p>
    <w:p w14:paraId="2B27D1AB"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262A9F61">
          <v:rect id="_x0000_i1044" style="width:0;height:1.5pt" o:hralign="center" o:hrstd="t" o:hr="t" fillcolor="#a0a0a0" stroked="f"/>
        </w:pict>
      </w:r>
    </w:p>
    <w:p w14:paraId="31A35B6C"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Technical Stack</w:t>
      </w:r>
    </w:p>
    <w:p w14:paraId="62F710F4"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Backend:</w:t>
      </w:r>
    </w:p>
    <w:p w14:paraId="3B524EDC" w14:textId="77777777" w:rsidR="00B36098" w:rsidRPr="00B36098" w:rsidRDefault="00B36098" w:rsidP="00B36098">
      <w:pPr>
        <w:numPr>
          <w:ilvl w:val="0"/>
          <w:numId w:val="11"/>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Framework</w:t>
      </w:r>
      <w:r w:rsidRPr="00B36098">
        <w:rPr>
          <w:rFonts w:ascii="Times New Roman" w:eastAsiaTheme="minorHAnsi" w:hAnsi="Times New Roman" w:cs="Times New Roman"/>
          <w:color w:val="000000"/>
          <w:sz w:val="24"/>
          <w:lang w:val="en-PK"/>
        </w:rPr>
        <w:t>: Django (Handles APIs, database, and business logic).</w:t>
      </w:r>
    </w:p>
    <w:p w14:paraId="5FA82F2D" w14:textId="77777777" w:rsidR="00B36098" w:rsidRPr="00B36098" w:rsidRDefault="00B36098" w:rsidP="00B36098">
      <w:pPr>
        <w:numPr>
          <w:ilvl w:val="0"/>
          <w:numId w:val="11"/>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Database</w:t>
      </w:r>
      <w:r w:rsidRPr="00B36098">
        <w:rPr>
          <w:rFonts w:ascii="Times New Roman" w:eastAsiaTheme="minorHAnsi" w:hAnsi="Times New Roman" w:cs="Times New Roman"/>
          <w:color w:val="000000"/>
          <w:sz w:val="24"/>
          <w:lang w:val="en-PK"/>
        </w:rPr>
        <w:t>: SQLite (easily scalable to PostgreSQL or MySQL).</w:t>
      </w:r>
    </w:p>
    <w:p w14:paraId="5226C8B5" w14:textId="77777777" w:rsidR="00B36098" w:rsidRPr="00B36098" w:rsidRDefault="00B36098" w:rsidP="00B36098">
      <w:pPr>
        <w:numPr>
          <w:ilvl w:val="0"/>
          <w:numId w:val="11"/>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APIs</w:t>
      </w:r>
      <w:r w:rsidRPr="00B36098">
        <w:rPr>
          <w:rFonts w:ascii="Times New Roman" w:eastAsiaTheme="minorHAnsi" w:hAnsi="Times New Roman" w:cs="Times New Roman"/>
          <w:color w:val="000000"/>
          <w:sz w:val="24"/>
          <w:lang w:val="en-PK"/>
        </w:rPr>
        <w:t>: RESTful APIs to connect with the frontend.</w:t>
      </w:r>
    </w:p>
    <w:p w14:paraId="34EEAF28"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Frontend:</w:t>
      </w:r>
    </w:p>
    <w:p w14:paraId="43C25E7C" w14:textId="77777777" w:rsidR="00B36098" w:rsidRPr="00B36098" w:rsidRDefault="00B36098" w:rsidP="00B36098">
      <w:pPr>
        <w:numPr>
          <w:ilvl w:val="0"/>
          <w:numId w:val="1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Framework</w:t>
      </w:r>
      <w:r w:rsidRPr="00B36098">
        <w:rPr>
          <w:rFonts w:ascii="Times New Roman" w:eastAsiaTheme="minorHAnsi" w:hAnsi="Times New Roman" w:cs="Times New Roman"/>
          <w:color w:val="000000"/>
          <w:sz w:val="24"/>
          <w:lang w:val="en-PK"/>
        </w:rPr>
        <w:t>: Streamlit (Builds interactive data visualizations and forms).</w:t>
      </w:r>
    </w:p>
    <w:p w14:paraId="12AF836E" w14:textId="77777777" w:rsidR="00B36098" w:rsidRPr="00B36098" w:rsidRDefault="00B36098" w:rsidP="00B36098">
      <w:pPr>
        <w:numPr>
          <w:ilvl w:val="0"/>
          <w:numId w:val="1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lastRenderedPageBreak/>
        <w:t>Libraries</w:t>
      </w:r>
      <w:r w:rsidRPr="00B36098">
        <w:rPr>
          <w:rFonts w:ascii="Times New Roman" w:eastAsiaTheme="minorHAnsi" w:hAnsi="Times New Roman" w:cs="Times New Roman"/>
          <w:color w:val="000000"/>
          <w:sz w:val="24"/>
          <w:lang w:val="en-PK"/>
        </w:rPr>
        <w:t>:</w:t>
      </w:r>
    </w:p>
    <w:p w14:paraId="7251D844" w14:textId="77777777" w:rsidR="00B36098" w:rsidRPr="00B36098" w:rsidRDefault="00B36098" w:rsidP="00B36098">
      <w:pPr>
        <w:numPr>
          <w:ilvl w:val="1"/>
          <w:numId w:val="1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Plotly (for real-time charts).</w:t>
      </w:r>
    </w:p>
    <w:p w14:paraId="48E2A994" w14:textId="77777777" w:rsidR="00B36098" w:rsidRPr="00B36098" w:rsidRDefault="00B36098" w:rsidP="00B36098">
      <w:pPr>
        <w:numPr>
          <w:ilvl w:val="1"/>
          <w:numId w:val="1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Requests (for API communication).</w:t>
      </w:r>
    </w:p>
    <w:p w14:paraId="3A907CCA"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Version Control:</w:t>
      </w:r>
    </w:p>
    <w:p w14:paraId="54102C0C" w14:textId="77777777" w:rsidR="00B36098" w:rsidRPr="00B36098" w:rsidRDefault="00B36098" w:rsidP="00B36098">
      <w:pPr>
        <w:numPr>
          <w:ilvl w:val="0"/>
          <w:numId w:val="13"/>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Git for managing code versions and collaboration.</w:t>
      </w:r>
    </w:p>
    <w:p w14:paraId="0B7699F6"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4C3107BB">
          <v:rect id="_x0000_i1045" style="width:0;height:1.5pt" o:hralign="center" o:hrstd="t" o:hr="t" fillcolor="#a0a0a0" stroked="f"/>
        </w:pict>
      </w:r>
    </w:p>
    <w:p w14:paraId="5FFD1E6C"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Setup Instructions</w:t>
      </w:r>
    </w:p>
    <w:p w14:paraId="0C850DF3"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1. Prerequisites:</w:t>
      </w:r>
    </w:p>
    <w:p w14:paraId="6774C84A" w14:textId="77777777" w:rsidR="00B36098" w:rsidRPr="00B36098" w:rsidRDefault="00B36098" w:rsidP="00B36098">
      <w:pPr>
        <w:numPr>
          <w:ilvl w:val="0"/>
          <w:numId w:val="14"/>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Python</w:t>
      </w:r>
      <w:r w:rsidRPr="00B36098">
        <w:rPr>
          <w:rFonts w:ascii="Times New Roman" w:eastAsiaTheme="minorHAnsi" w:hAnsi="Times New Roman" w:cs="Times New Roman"/>
          <w:color w:val="000000"/>
          <w:sz w:val="24"/>
          <w:lang w:val="en-PK"/>
        </w:rPr>
        <w:t>: Version 3.9 or higher.</w:t>
      </w:r>
    </w:p>
    <w:p w14:paraId="0634B4C0" w14:textId="77777777" w:rsidR="00B36098" w:rsidRPr="00B36098" w:rsidRDefault="00B36098" w:rsidP="00B36098">
      <w:pPr>
        <w:numPr>
          <w:ilvl w:val="0"/>
          <w:numId w:val="14"/>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Dependencies</w:t>
      </w:r>
      <w:r w:rsidRPr="00B36098">
        <w:rPr>
          <w:rFonts w:ascii="Times New Roman" w:eastAsiaTheme="minorHAnsi" w:hAnsi="Times New Roman" w:cs="Times New Roman"/>
          <w:color w:val="000000"/>
          <w:sz w:val="24"/>
          <w:lang w:val="en-PK"/>
        </w:rPr>
        <w:t>: All required packages are listed in the requirements.txt file.</w:t>
      </w:r>
    </w:p>
    <w:p w14:paraId="2F06D283" w14:textId="2DEE566C" w:rsidR="00B36098" w:rsidRPr="00B36098" w:rsidRDefault="00B36098" w:rsidP="00B36098">
      <w:pPr>
        <w:numPr>
          <w:ilvl w:val="0"/>
          <w:numId w:val="14"/>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Virtual Environment</w:t>
      </w:r>
      <w:r w:rsidRPr="00B36098">
        <w:rPr>
          <w:rFonts w:ascii="Times New Roman" w:eastAsiaTheme="minorHAnsi" w:hAnsi="Times New Roman" w:cs="Times New Roman"/>
          <w:color w:val="000000"/>
          <w:sz w:val="24"/>
          <w:lang w:val="en-PK"/>
        </w:rPr>
        <w:t xml:space="preserve">: Use tools like </w:t>
      </w:r>
      <w:r w:rsidR="00A7721F">
        <w:rPr>
          <w:rFonts w:ascii="Times New Roman" w:eastAsiaTheme="minorHAnsi" w:hAnsi="Times New Roman" w:cs="Times New Roman"/>
          <w:color w:val="000000"/>
          <w:sz w:val="24"/>
          <w:lang w:val="en-PK"/>
        </w:rPr>
        <w:t>my</w:t>
      </w:r>
      <w:r w:rsidRPr="00B36098">
        <w:rPr>
          <w:rFonts w:ascii="Times New Roman" w:eastAsiaTheme="minorHAnsi" w:hAnsi="Times New Roman" w:cs="Times New Roman"/>
          <w:color w:val="000000"/>
          <w:sz w:val="24"/>
          <w:lang w:val="en-PK"/>
        </w:rPr>
        <w:t>env to isolate dependencies.</w:t>
      </w:r>
    </w:p>
    <w:p w14:paraId="33C6BE3D"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10027351">
          <v:rect id="_x0000_i1046" style="width:0;height:1.5pt" o:hralign="center" o:hrstd="t" o:hr="t" fillcolor="#a0a0a0" stroked="f"/>
        </w:pict>
      </w:r>
    </w:p>
    <w:p w14:paraId="6A7CEB0C"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2. Setting Up the Backend (Django):</w:t>
      </w:r>
    </w:p>
    <w:p w14:paraId="555210BD" w14:textId="77777777" w:rsidR="00B36098" w:rsidRPr="00B36098" w:rsidRDefault="00B36098" w:rsidP="00B36098">
      <w:pPr>
        <w:numPr>
          <w:ilvl w:val="0"/>
          <w:numId w:val="15"/>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Navigate to the backend directory and perform the following:</w:t>
      </w:r>
    </w:p>
    <w:p w14:paraId="4858F348" w14:textId="77777777" w:rsidR="00B36098" w:rsidRPr="00B36098" w:rsidRDefault="00B36098" w:rsidP="00B36098">
      <w:pPr>
        <w:numPr>
          <w:ilvl w:val="0"/>
          <w:numId w:val="16"/>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Install Dependencies</w:t>
      </w:r>
      <w:r w:rsidRPr="00B36098">
        <w:rPr>
          <w:rFonts w:ascii="Times New Roman" w:eastAsiaTheme="minorHAnsi" w:hAnsi="Times New Roman" w:cs="Times New Roman"/>
          <w:color w:val="000000"/>
          <w:sz w:val="24"/>
          <w:lang w:val="en-PK"/>
        </w:rPr>
        <w:t>: Install required Python packages using pip.</w:t>
      </w:r>
    </w:p>
    <w:p w14:paraId="1779FC15" w14:textId="77777777" w:rsidR="00B36098" w:rsidRPr="00B36098" w:rsidRDefault="00B36098" w:rsidP="00B36098">
      <w:pPr>
        <w:numPr>
          <w:ilvl w:val="0"/>
          <w:numId w:val="16"/>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Run Migrations</w:t>
      </w:r>
      <w:r w:rsidRPr="00B36098">
        <w:rPr>
          <w:rFonts w:ascii="Times New Roman" w:eastAsiaTheme="minorHAnsi" w:hAnsi="Times New Roman" w:cs="Times New Roman"/>
          <w:color w:val="000000"/>
          <w:sz w:val="24"/>
          <w:lang w:val="en-PK"/>
        </w:rPr>
        <w:t>: Apply migrations to initialize the database.</w:t>
      </w:r>
    </w:p>
    <w:p w14:paraId="3DC86CD3" w14:textId="77777777" w:rsidR="00B36098" w:rsidRPr="00B36098" w:rsidRDefault="00B36098" w:rsidP="00B36098">
      <w:pPr>
        <w:numPr>
          <w:ilvl w:val="0"/>
          <w:numId w:val="16"/>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Start Server</w:t>
      </w:r>
      <w:r w:rsidRPr="00B36098">
        <w:rPr>
          <w:rFonts w:ascii="Times New Roman" w:eastAsiaTheme="minorHAnsi" w:hAnsi="Times New Roman" w:cs="Times New Roman"/>
          <w:color w:val="000000"/>
          <w:sz w:val="24"/>
          <w:lang w:val="en-PK"/>
        </w:rPr>
        <w:t>: Launch the Django server locally to test APIs.</w:t>
      </w:r>
    </w:p>
    <w:p w14:paraId="4D03A129"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490EB0DC">
          <v:rect id="_x0000_i1047" style="width:0;height:1.5pt" o:hralign="center" o:hrstd="t" o:hr="t" fillcolor="#a0a0a0" stroked="f"/>
        </w:pict>
      </w:r>
    </w:p>
    <w:p w14:paraId="1F4A78D0"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3. Setting Up the Frontend (Streamlit):</w:t>
      </w:r>
    </w:p>
    <w:p w14:paraId="07099204" w14:textId="77777777" w:rsidR="00B36098" w:rsidRPr="00B36098" w:rsidRDefault="00B36098" w:rsidP="00B36098">
      <w:pPr>
        <w:numPr>
          <w:ilvl w:val="0"/>
          <w:numId w:val="17"/>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Navigate to the frontend directory and execute the following:</w:t>
      </w:r>
    </w:p>
    <w:p w14:paraId="15335DC0" w14:textId="77777777" w:rsidR="00B36098" w:rsidRPr="00B36098" w:rsidRDefault="00B36098" w:rsidP="00B36098">
      <w:pPr>
        <w:numPr>
          <w:ilvl w:val="0"/>
          <w:numId w:val="18"/>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Install Streamlit</w:t>
      </w:r>
      <w:r w:rsidRPr="00B36098">
        <w:rPr>
          <w:rFonts w:ascii="Times New Roman" w:eastAsiaTheme="minorHAnsi" w:hAnsi="Times New Roman" w:cs="Times New Roman"/>
          <w:color w:val="000000"/>
          <w:sz w:val="24"/>
          <w:lang w:val="en-PK"/>
        </w:rPr>
        <w:t>: Ensure all frontend dependencies are installed.</w:t>
      </w:r>
    </w:p>
    <w:p w14:paraId="6EA04E5D" w14:textId="77777777" w:rsidR="00B36098" w:rsidRPr="00B36098" w:rsidRDefault="00B36098" w:rsidP="00B36098">
      <w:pPr>
        <w:numPr>
          <w:ilvl w:val="0"/>
          <w:numId w:val="18"/>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Run Streamlit App</w:t>
      </w:r>
      <w:r w:rsidRPr="00B36098">
        <w:rPr>
          <w:rFonts w:ascii="Times New Roman" w:eastAsiaTheme="minorHAnsi" w:hAnsi="Times New Roman" w:cs="Times New Roman"/>
          <w:color w:val="000000"/>
          <w:sz w:val="24"/>
          <w:lang w:val="en-PK"/>
        </w:rPr>
        <w:t>: Start the Streamlit application to visualize data and interact with the system.</w:t>
      </w:r>
    </w:p>
    <w:p w14:paraId="16EB27CB"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53A3B7DF">
          <v:rect id="_x0000_i1048" style="width:0;height:1.5pt" o:hralign="center" o:hrstd="t" o:hr="t" fillcolor="#a0a0a0" stroked="f"/>
        </w:pict>
      </w:r>
    </w:p>
    <w:p w14:paraId="566260B3"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Developer Workflow</w:t>
      </w:r>
    </w:p>
    <w:p w14:paraId="17249795"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1. Workflow Overview:</w:t>
      </w:r>
    </w:p>
    <w:p w14:paraId="71D7FFD3" w14:textId="77777777" w:rsidR="00B36098" w:rsidRPr="00B36098" w:rsidRDefault="00B36098" w:rsidP="00B36098">
      <w:pPr>
        <w:numPr>
          <w:ilvl w:val="0"/>
          <w:numId w:val="19"/>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 xml:space="preserve">This project follows a </w:t>
      </w:r>
      <w:r w:rsidRPr="00B36098">
        <w:rPr>
          <w:rFonts w:ascii="Times New Roman" w:eastAsiaTheme="minorHAnsi" w:hAnsi="Times New Roman" w:cs="Times New Roman"/>
          <w:b/>
          <w:bCs/>
          <w:color w:val="000000"/>
          <w:sz w:val="24"/>
          <w:lang w:val="en-PK"/>
        </w:rPr>
        <w:t>modular development approach</w:t>
      </w:r>
      <w:r w:rsidRPr="00B36098">
        <w:rPr>
          <w:rFonts w:ascii="Times New Roman" w:eastAsiaTheme="minorHAnsi" w:hAnsi="Times New Roman" w:cs="Times New Roman"/>
          <w:color w:val="000000"/>
          <w:sz w:val="24"/>
          <w:lang w:val="en-PK"/>
        </w:rPr>
        <w:t>, separating backend (Django) and frontend (Streamlit) tasks.</w:t>
      </w:r>
    </w:p>
    <w:p w14:paraId="067E338C" w14:textId="77777777" w:rsidR="00B36098" w:rsidRPr="00B36098" w:rsidRDefault="00B36098" w:rsidP="00B36098">
      <w:pPr>
        <w:numPr>
          <w:ilvl w:val="0"/>
          <w:numId w:val="19"/>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Each developer can work independently on either the backend (e.g., API creation) or the frontend (e.g., chart updates).</w:t>
      </w:r>
    </w:p>
    <w:p w14:paraId="328C38EF"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lastRenderedPageBreak/>
        <w:pict w14:anchorId="4AD1B895">
          <v:rect id="_x0000_i1049" style="width:0;height:1.5pt" o:hralign="center" o:hrstd="t" o:hr="t" fillcolor="#a0a0a0" stroked="f"/>
        </w:pict>
      </w:r>
    </w:p>
    <w:p w14:paraId="4870EFB5"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2. Backend Development Workflow:</w:t>
      </w:r>
    </w:p>
    <w:p w14:paraId="2FA8C627"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Adding New Features:</w:t>
      </w:r>
    </w:p>
    <w:p w14:paraId="78C68002" w14:textId="77777777" w:rsidR="00B36098" w:rsidRPr="00B36098" w:rsidRDefault="00B36098" w:rsidP="00B36098">
      <w:pPr>
        <w:numPr>
          <w:ilvl w:val="0"/>
          <w:numId w:val="2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Plan the database changes and implement them in models.py.</w:t>
      </w:r>
    </w:p>
    <w:p w14:paraId="7229D59E" w14:textId="77777777" w:rsidR="00B36098" w:rsidRPr="00B36098" w:rsidRDefault="00B36098" w:rsidP="00B36098">
      <w:pPr>
        <w:numPr>
          <w:ilvl w:val="0"/>
          <w:numId w:val="2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Add necessary endpoints in views.py to expose functionality via APIs.</w:t>
      </w:r>
    </w:p>
    <w:p w14:paraId="49F50935" w14:textId="77777777" w:rsidR="00B36098" w:rsidRPr="00B36098" w:rsidRDefault="00B36098" w:rsidP="00B36098">
      <w:pPr>
        <w:numPr>
          <w:ilvl w:val="0"/>
          <w:numId w:val="20"/>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Test APIs thoroughly before integrating with the frontend.</w:t>
      </w:r>
    </w:p>
    <w:p w14:paraId="586F0501"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6AA30C69">
          <v:rect id="_x0000_i1050" style="width:0;height:1.5pt" o:hralign="center" o:hrstd="t" o:hr="t" fillcolor="#a0a0a0" stroked="f"/>
        </w:pict>
      </w:r>
    </w:p>
    <w:p w14:paraId="361FCD88"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3. Frontend Development Workflow:</w:t>
      </w:r>
    </w:p>
    <w:p w14:paraId="7D1CAFE5"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Extending Functionality:</w:t>
      </w:r>
    </w:p>
    <w:p w14:paraId="5094EE0F" w14:textId="77777777" w:rsidR="00B36098" w:rsidRPr="00B36098" w:rsidRDefault="00B36098" w:rsidP="00B36098">
      <w:pPr>
        <w:numPr>
          <w:ilvl w:val="0"/>
          <w:numId w:val="21"/>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Use Streamlit’s built-in components for forms, charts, or interactive elements.</w:t>
      </w:r>
    </w:p>
    <w:p w14:paraId="7C7D97AD" w14:textId="77777777" w:rsidR="00B36098" w:rsidRPr="00B36098" w:rsidRDefault="00B36098" w:rsidP="00B36098">
      <w:pPr>
        <w:numPr>
          <w:ilvl w:val="0"/>
          <w:numId w:val="21"/>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Integrate APIs with the frontend for dynamic updates.</w:t>
      </w:r>
    </w:p>
    <w:p w14:paraId="7930CD11" w14:textId="77777777" w:rsidR="00B36098" w:rsidRPr="00B36098" w:rsidRDefault="00B36098" w:rsidP="00B36098">
      <w:pPr>
        <w:numPr>
          <w:ilvl w:val="0"/>
          <w:numId w:val="21"/>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Test user interactions to ensure smooth functionality.</w:t>
      </w:r>
    </w:p>
    <w:p w14:paraId="603803E1"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0C2001A6">
          <v:rect id="_x0000_i1051" style="width:0;height:1.5pt" o:hralign="center" o:hrstd="t" o:hr="t" fillcolor="#a0a0a0" stroked="f"/>
        </w:pict>
      </w:r>
    </w:p>
    <w:p w14:paraId="5FF9AE92"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Best Practices</w:t>
      </w:r>
    </w:p>
    <w:p w14:paraId="08AAFD18" w14:textId="77777777" w:rsidR="00B36098" w:rsidRPr="00B36098" w:rsidRDefault="00B36098" w:rsidP="00B36098">
      <w:pPr>
        <w:numPr>
          <w:ilvl w:val="0"/>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Follow PEP 8</w:t>
      </w:r>
      <w:r w:rsidRPr="00B36098">
        <w:rPr>
          <w:rFonts w:ascii="Times New Roman" w:eastAsiaTheme="minorHAnsi" w:hAnsi="Times New Roman" w:cs="Times New Roman"/>
          <w:color w:val="000000"/>
          <w:sz w:val="24"/>
          <w:lang w:val="en-PK"/>
        </w:rPr>
        <w:t>: Adhere to Python’s style guide to maintain readable and consistent code.</w:t>
      </w:r>
    </w:p>
    <w:p w14:paraId="22BC4455" w14:textId="77777777" w:rsidR="00B36098" w:rsidRPr="00B36098" w:rsidRDefault="00B36098" w:rsidP="00B36098">
      <w:pPr>
        <w:numPr>
          <w:ilvl w:val="0"/>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Error Handling</w:t>
      </w:r>
      <w:r w:rsidRPr="00B36098">
        <w:rPr>
          <w:rFonts w:ascii="Times New Roman" w:eastAsiaTheme="minorHAnsi" w:hAnsi="Times New Roman" w:cs="Times New Roman"/>
          <w:color w:val="000000"/>
          <w:sz w:val="24"/>
          <w:lang w:val="en-PK"/>
        </w:rPr>
        <w:t>: Implement robust error handling in both backend (APIs) and frontend.</w:t>
      </w:r>
    </w:p>
    <w:p w14:paraId="2B9636B7" w14:textId="77777777" w:rsidR="00B36098" w:rsidRPr="00B36098" w:rsidRDefault="00B36098" w:rsidP="00B36098">
      <w:pPr>
        <w:numPr>
          <w:ilvl w:val="0"/>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Testing</w:t>
      </w:r>
      <w:r w:rsidRPr="00B36098">
        <w:rPr>
          <w:rFonts w:ascii="Times New Roman" w:eastAsiaTheme="minorHAnsi" w:hAnsi="Times New Roman" w:cs="Times New Roman"/>
          <w:color w:val="000000"/>
          <w:sz w:val="24"/>
          <w:lang w:val="en-PK"/>
        </w:rPr>
        <w:t>:</w:t>
      </w:r>
    </w:p>
    <w:p w14:paraId="3CBDC90C" w14:textId="77777777" w:rsidR="00B36098" w:rsidRPr="00B36098" w:rsidRDefault="00B36098" w:rsidP="00B36098">
      <w:pPr>
        <w:numPr>
          <w:ilvl w:val="1"/>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Unit test backend APIs and database interactions.</w:t>
      </w:r>
    </w:p>
    <w:p w14:paraId="57D69E89" w14:textId="77777777" w:rsidR="00B36098" w:rsidRPr="00B36098" w:rsidRDefault="00B36098" w:rsidP="00B36098">
      <w:pPr>
        <w:numPr>
          <w:ilvl w:val="1"/>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Test frontend elements for responsiveness and dynamic updates.</w:t>
      </w:r>
    </w:p>
    <w:p w14:paraId="5F8CCB0E" w14:textId="77777777" w:rsidR="00B36098" w:rsidRPr="00B36098" w:rsidRDefault="00B36098" w:rsidP="00B36098">
      <w:pPr>
        <w:numPr>
          <w:ilvl w:val="0"/>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Version Control</w:t>
      </w:r>
      <w:r w:rsidRPr="00B36098">
        <w:rPr>
          <w:rFonts w:ascii="Times New Roman" w:eastAsiaTheme="minorHAnsi" w:hAnsi="Times New Roman" w:cs="Times New Roman"/>
          <w:color w:val="000000"/>
          <w:sz w:val="24"/>
          <w:lang w:val="en-PK"/>
        </w:rPr>
        <w:t>: Commit frequently with clear messages and use feature branches for new developments.</w:t>
      </w:r>
    </w:p>
    <w:p w14:paraId="3756B765" w14:textId="77777777" w:rsidR="00B36098" w:rsidRPr="00B36098" w:rsidRDefault="00B36098" w:rsidP="00B36098">
      <w:pPr>
        <w:numPr>
          <w:ilvl w:val="0"/>
          <w:numId w:val="22"/>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b/>
          <w:bCs/>
          <w:color w:val="000000"/>
          <w:sz w:val="24"/>
          <w:lang w:val="en-PK"/>
        </w:rPr>
        <w:t>Documentation</w:t>
      </w:r>
      <w:r w:rsidRPr="00B36098">
        <w:rPr>
          <w:rFonts w:ascii="Times New Roman" w:eastAsiaTheme="minorHAnsi" w:hAnsi="Times New Roman" w:cs="Times New Roman"/>
          <w:color w:val="000000"/>
          <w:sz w:val="24"/>
          <w:lang w:val="en-PK"/>
        </w:rPr>
        <w:t>: Keep README.md and inline comments updated for new features.</w:t>
      </w:r>
    </w:p>
    <w:p w14:paraId="14C67955"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42EBE731">
          <v:rect id="_x0000_i1052" style="width:0;height:1.5pt" o:hralign="center" o:hrstd="t" o:hr="t" fillcolor="#a0a0a0" stroked="f"/>
        </w:pict>
      </w:r>
    </w:p>
    <w:p w14:paraId="1D296AFA"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Key Components</w:t>
      </w:r>
    </w:p>
    <w:p w14:paraId="58F9BC08"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1. Real-Time Monitoring:</w:t>
      </w:r>
    </w:p>
    <w:p w14:paraId="7FAF561F" w14:textId="77777777" w:rsidR="00B36098" w:rsidRPr="00B36098" w:rsidRDefault="00B36098" w:rsidP="00B36098">
      <w:pPr>
        <w:numPr>
          <w:ilvl w:val="0"/>
          <w:numId w:val="23"/>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Displays live metrics (e.g., temperature, humidity) using real-time data fetching.</w:t>
      </w:r>
    </w:p>
    <w:p w14:paraId="0487CD97" w14:textId="77777777" w:rsidR="00B36098" w:rsidRPr="00B36098" w:rsidRDefault="00B36098" w:rsidP="00B36098">
      <w:pPr>
        <w:numPr>
          <w:ilvl w:val="0"/>
          <w:numId w:val="23"/>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Allows users to start and stop monitoring dynamically.</w:t>
      </w:r>
    </w:p>
    <w:p w14:paraId="68E6C3BD"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2. Threshold-Based Alerts:</w:t>
      </w:r>
    </w:p>
    <w:p w14:paraId="77F0181A" w14:textId="77777777" w:rsidR="00B36098" w:rsidRPr="00B36098" w:rsidRDefault="00B36098" w:rsidP="00B36098">
      <w:pPr>
        <w:numPr>
          <w:ilvl w:val="0"/>
          <w:numId w:val="24"/>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lastRenderedPageBreak/>
        <w:t>Users set customizable thresholds for alerts (e.g., high temperature).</w:t>
      </w:r>
    </w:p>
    <w:p w14:paraId="50D9939B" w14:textId="77777777" w:rsidR="00B36098" w:rsidRPr="00B36098" w:rsidRDefault="00B36098" w:rsidP="00B36098">
      <w:pPr>
        <w:numPr>
          <w:ilvl w:val="0"/>
          <w:numId w:val="24"/>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System triggers notifications when values exceed thresholds.</w:t>
      </w:r>
    </w:p>
    <w:p w14:paraId="46008C62"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3. Feedback System:</w:t>
      </w:r>
    </w:p>
    <w:p w14:paraId="1E1654BC" w14:textId="77777777" w:rsidR="00B36098" w:rsidRPr="00B36098" w:rsidRDefault="00B36098" w:rsidP="00B36098">
      <w:pPr>
        <w:numPr>
          <w:ilvl w:val="0"/>
          <w:numId w:val="25"/>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A structured form collects user feedback or issues, ensuring efficient resolution by the support team.</w:t>
      </w:r>
    </w:p>
    <w:p w14:paraId="59BD6E90"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6F110AE1">
          <v:rect id="_x0000_i1053" style="width:0;height:1.5pt" o:hralign="center" o:hrstd="t" o:hr="t" fillcolor="#a0a0a0" stroked="f"/>
        </w:pict>
      </w:r>
    </w:p>
    <w:p w14:paraId="534761FA"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Deployment Instructions</w:t>
      </w:r>
    </w:p>
    <w:p w14:paraId="7486A196"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1. Containerization:</w:t>
      </w:r>
    </w:p>
    <w:p w14:paraId="6BF1FBAA" w14:textId="77777777" w:rsidR="00B36098" w:rsidRPr="00B36098" w:rsidRDefault="00B36098" w:rsidP="00B36098">
      <w:pPr>
        <w:numPr>
          <w:ilvl w:val="0"/>
          <w:numId w:val="26"/>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Use Docker to containerize both the backend and frontend for consistent deployment environments.</w:t>
      </w:r>
    </w:p>
    <w:p w14:paraId="29EF9CB2" w14:textId="0A366ECB" w:rsidR="00B36098" w:rsidRPr="00B36098" w:rsidRDefault="00926DA6"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Pr>
          <w:rFonts w:ascii="Times New Roman" w:eastAsiaTheme="minorHAnsi" w:hAnsi="Times New Roman" w:cs="Times New Roman"/>
          <w:b/>
          <w:bCs/>
          <w:color w:val="000000"/>
          <w:sz w:val="24"/>
          <w:lang w:val="en-PK"/>
        </w:rPr>
        <w:t>2</w:t>
      </w:r>
      <w:r w:rsidR="00B36098" w:rsidRPr="00B36098">
        <w:rPr>
          <w:rFonts w:ascii="Times New Roman" w:eastAsiaTheme="minorHAnsi" w:hAnsi="Times New Roman" w:cs="Times New Roman"/>
          <w:b/>
          <w:bCs/>
          <w:color w:val="000000"/>
          <w:sz w:val="24"/>
          <w:lang w:val="en-PK"/>
        </w:rPr>
        <w:t>. Database Management:</w:t>
      </w:r>
    </w:p>
    <w:p w14:paraId="685B2577" w14:textId="4F972568" w:rsidR="00B36098" w:rsidRPr="00B36098" w:rsidRDefault="00B36098" w:rsidP="00B36098">
      <w:pPr>
        <w:numPr>
          <w:ilvl w:val="0"/>
          <w:numId w:val="28"/>
        </w:num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Migrate from SQLite for scalable production use.</w:t>
      </w:r>
    </w:p>
    <w:p w14:paraId="72D9985D" w14:textId="77777777" w:rsidR="00B36098" w:rsidRPr="00B36098" w:rsidRDefault="00000000"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Pr>
          <w:rFonts w:ascii="Times New Roman" w:eastAsiaTheme="minorHAnsi" w:hAnsi="Times New Roman" w:cs="Times New Roman"/>
          <w:color w:val="000000"/>
          <w:sz w:val="24"/>
          <w:lang w:val="en-PK"/>
        </w:rPr>
        <w:pict w14:anchorId="279515A1">
          <v:rect id="_x0000_i1054" style="width:0;height:1.5pt" o:hralign="center" o:hrstd="t" o:hr="t" fillcolor="#a0a0a0" stroked="f"/>
        </w:pict>
      </w:r>
    </w:p>
    <w:p w14:paraId="20B72EBC"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b/>
          <w:bCs/>
          <w:color w:val="000000"/>
          <w:sz w:val="24"/>
          <w:lang w:val="en-PK"/>
        </w:rPr>
      </w:pPr>
      <w:r w:rsidRPr="00B36098">
        <w:rPr>
          <w:rFonts w:ascii="Times New Roman" w:eastAsiaTheme="minorHAnsi" w:hAnsi="Times New Roman" w:cs="Times New Roman"/>
          <w:b/>
          <w:bCs/>
          <w:color w:val="000000"/>
          <w:sz w:val="24"/>
          <w:lang w:val="en-PK"/>
        </w:rPr>
        <w:t>Conclusion</w:t>
      </w:r>
    </w:p>
    <w:p w14:paraId="2E889B05" w14:textId="77777777" w:rsidR="00B36098" w:rsidRPr="00B36098" w:rsidRDefault="00B36098" w:rsidP="00B36098">
      <w:pPr>
        <w:pBdr>
          <w:top w:val="nil"/>
          <w:left w:val="nil"/>
          <w:bottom w:val="nil"/>
          <w:right w:val="nil"/>
          <w:between w:val="nil"/>
        </w:pBdr>
        <w:spacing w:after="120"/>
        <w:rPr>
          <w:rFonts w:ascii="Times New Roman" w:eastAsiaTheme="minorHAnsi" w:hAnsi="Times New Roman" w:cs="Times New Roman"/>
          <w:color w:val="000000"/>
          <w:sz w:val="24"/>
          <w:lang w:val="en-PK"/>
        </w:rPr>
      </w:pPr>
      <w:r w:rsidRPr="00B36098">
        <w:rPr>
          <w:rFonts w:ascii="Times New Roman" w:eastAsiaTheme="minorHAnsi" w:hAnsi="Times New Roman" w:cs="Times New Roman"/>
          <w:color w:val="000000"/>
          <w:sz w:val="24"/>
          <w:lang w:val="en-PK"/>
        </w:rPr>
        <w:t>This guide provides all the necessary instructions for developers to set up, contribute to, and maintain the project. By following the outlined steps and best practices, the development team can ensure a scalable, robust, and user-friendly system.</w:t>
      </w:r>
    </w:p>
    <w:p w14:paraId="7ED3F386" w14:textId="289F8582" w:rsidR="00A473FF" w:rsidRPr="00EC1617" w:rsidRDefault="00A473FF" w:rsidP="00B36098">
      <w:pPr>
        <w:pBdr>
          <w:top w:val="nil"/>
          <w:left w:val="nil"/>
          <w:bottom w:val="nil"/>
          <w:right w:val="nil"/>
          <w:between w:val="nil"/>
        </w:pBdr>
        <w:spacing w:after="120"/>
        <w:rPr>
          <w:rFonts w:ascii="Times New Roman" w:hAnsi="Times New Roman" w:cs="Times New Roman"/>
          <w:sz w:val="24"/>
          <w:szCs w:val="24"/>
        </w:rPr>
      </w:pPr>
    </w:p>
    <w:sectPr w:rsidR="00A473FF" w:rsidRPr="00EC1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9" style="width:0;height:1.5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E191D"/>
    <w:multiLevelType w:val="multilevel"/>
    <w:tmpl w:val="55E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9327D"/>
    <w:multiLevelType w:val="multilevel"/>
    <w:tmpl w:val="5436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A5660"/>
    <w:multiLevelType w:val="multilevel"/>
    <w:tmpl w:val="C0AC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128A6"/>
    <w:multiLevelType w:val="multilevel"/>
    <w:tmpl w:val="3E9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D0210"/>
    <w:multiLevelType w:val="multilevel"/>
    <w:tmpl w:val="B2A0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873E21"/>
    <w:multiLevelType w:val="multilevel"/>
    <w:tmpl w:val="8B66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5550A"/>
    <w:multiLevelType w:val="multilevel"/>
    <w:tmpl w:val="55BE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5D1D01"/>
    <w:multiLevelType w:val="multilevel"/>
    <w:tmpl w:val="C02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95879"/>
    <w:multiLevelType w:val="multilevel"/>
    <w:tmpl w:val="A4C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9146F"/>
    <w:multiLevelType w:val="multilevel"/>
    <w:tmpl w:val="578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3B9A"/>
    <w:multiLevelType w:val="multilevel"/>
    <w:tmpl w:val="86A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B61B2"/>
    <w:multiLevelType w:val="multilevel"/>
    <w:tmpl w:val="7192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57F65"/>
    <w:multiLevelType w:val="multilevel"/>
    <w:tmpl w:val="52EA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F9282F"/>
    <w:multiLevelType w:val="multilevel"/>
    <w:tmpl w:val="A10E2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16764"/>
    <w:multiLevelType w:val="multilevel"/>
    <w:tmpl w:val="7D84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D4E7B"/>
    <w:multiLevelType w:val="multilevel"/>
    <w:tmpl w:val="F5BC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B4FCB"/>
    <w:multiLevelType w:val="multilevel"/>
    <w:tmpl w:val="A44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81B19"/>
    <w:multiLevelType w:val="multilevel"/>
    <w:tmpl w:val="83E08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F3066E"/>
    <w:multiLevelType w:val="multilevel"/>
    <w:tmpl w:val="97FAB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E58A4"/>
    <w:multiLevelType w:val="multilevel"/>
    <w:tmpl w:val="ABFC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76C20"/>
    <w:multiLevelType w:val="multilevel"/>
    <w:tmpl w:val="9D6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B28A9"/>
    <w:multiLevelType w:val="multilevel"/>
    <w:tmpl w:val="431E4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237BA"/>
    <w:multiLevelType w:val="multilevel"/>
    <w:tmpl w:val="56C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B7A83"/>
    <w:multiLevelType w:val="multilevel"/>
    <w:tmpl w:val="703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B4863"/>
    <w:multiLevelType w:val="multilevel"/>
    <w:tmpl w:val="9B2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9F53C2"/>
    <w:multiLevelType w:val="multilevel"/>
    <w:tmpl w:val="E35C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927374"/>
    <w:multiLevelType w:val="multilevel"/>
    <w:tmpl w:val="15BC1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40FA2"/>
    <w:multiLevelType w:val="multilevel"/>
    <w:tmpl w:val="D7C2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01BCD"/>
    <w:multiLevelType w:val="multilevel"/>
    <w:tmpl w:val="6C903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BD592F"/>
    <w:multiLevelType w:val="multilevel"/>
    <w:tmpl w:val="49A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042FA"/>
    <w:multiLevelType w:val="multilevel"/>
    <w:tmpl w:val="717E6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3223A"/>
    <w:multiLevelType w:val="multilevel"/>
    <w:tmpl w:val="8974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AC64CF"/>
    <w:multiLevelType w:val="multilevel"/>
    <w:tmpl w:val="28E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D6E9E"/>
    <w:multiLevelType w:val="multilevel"/>
    <w:tmpl w:val="FBB4E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55A48"/>
    <w:multiLevelType w:val="multilevel"/>
    <w:tmpl w:val="94C27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11890">
    <w:abstractNumId w:val="8"/>
  </w:num>
  <w:num w:numId="2" w16cid:durableId="1483155730">
    <w:abstractNumId w:val="6"/>
  </w:num>
  <w:num w:numId="3" w16cid:durableId="1637830155">
    <w:abstractNumId w:val="5"/>
  </w:num>
  <w:num w:numId="4" w16cid:durableId="2034110133">
    <w:abstractNumId w:val="4"/>
  </w:num>
  <w:num w:numId="5" w16cid:durableId="1829203948">
    <w:abstractNumId w:val="7"/>
  </w:num>
  <w:num w:numId="6" w16cid:durableId="1876892848">
    <w:abstractNumId w:val="3"/>
  </w:num>
  <w:num w:numId="7" w16cid:durableId="340158511">
    <w:abstractNumId w:val="2"/>
  </w:num>
  <w:num w:numId="8" w16cid:durableId="1792431333">
    <w:abstractNumId w:val="1"/>
  </w:num>
  <w:num w:numId="9" w16cid:durableId="2119106708">
    <w:abstractNumId w:val="0"/>
  </w:num>
  <w:num w:numId="10" w16cid:durableId="934677666">
    <w:abstractNumId w:val="13"/>
  </w:num>
  <w:num w:numId="11" w16cid:durableId="1654945699">
    <w:abstractNumId w:val="29"/>
  </w:num>
  <w:num w:numId="12" w16cid:durableId="433985368">
    <w:abstractNumId w:val="11"/>
  </w:num>
  <w:num w:numId="13" w16cid:durableId="1105032520">
    <w:abstractNumId w:val="32"/>
  </w:num>
  <w:num w:numId="14" w16cid:durableId="1645351790">
    <w:abstractNumId w:val="19"/>
  </w:num>
  <w:num w:numId="15" w16cid:durableId="627053823">
    <w:abstractNumId w:val="17"/>
  </w:num>
  <w:num w:numId="16" w16cid:durableId="1134297232">
    <w:abstractNumId w:val="18"/>
  </w:num>
  <w:num w:numId="17" w16cid:durableId="918563382">
    <w:abstractNumId w:val="31"/>
  </w:num>
  <w:num w:numId="18" w16cid:durableId="1704282609">
    <w:abstractNumId w:val="15"/>
  </w:num>
  <w:num w:numId="19" w16cid:durableId="502816333">
    <w:abstractNumId w:val="41"/>
  </w:num>
  <w:num w:numId="20" w16cid:durableId="1982229045">
    <w:abstractNumId w:val="40"/>
  </w:num>
  <w:num w:numId="21" w16cid:durableId="1361205719">
    <w:abstractNumId w:val="21"/>
  </w:num>
  <w:num w:numId="22" w16cid:durableId="264003730">
    <w:abstractNumId w:val="34"/>
  </w:num>
  <w:num w:numId="23" w16cid:durableId="387726950">
    <w:abstractNumId w:val="12"/>
  </w:num>
  <w:num w:numId="24" w16cid:durableId="1362972654">
    <w:abstractNumId w:val="9"/>
  </w:num>
  <w:num w:numId="25" w16cid:durableId="1134525818">
    <w:abstractNumId w:val="16"/>
  </w:num>
  <w:num w:numId="26" w16cid:durableId="74669146">
    <w:abstractNumId w:val="38"/>
  </w:num>
  <w:num w:numId="27" w16cid:durableId="1121732246">
    <w:abstractNumId w:val="25"/>
  </w:num>
  <w:num w:numId="28" w16cid:durableId="1493987433">
    <w:abstractNumId w:val="20"/>
  </w:num>
  <w:num w:numId="29" w16cid:durableId="1654523414">
    <w:abstractNumId w:val="23"/>
  </w:num>
  <w:num w:numId="30" w16cid:durableId="838547892">
    <w:abstractNumId w:val="27"/>
  </w:num>
  <w:num w:numId="31" w16cid:durableId="1064331460">
    <w:abstractNumId w:val="43"/>
  </w:num>
  <w:num w:numId="32" w16cid:durableId="1363365016">
    <w:abstractNumId w:val="36"/>
  </w:num>
  <w:num w:numId="33" w16cid:durableId="34351745">
    <w:abstractNumId w:val="26"/>
  </w:num>
  <w:num w:numId="34" w16cid:durableId="1567298839">
    <w:abstractNumId w:val="30"/>
  </w:num>
  <w:num w:numId="35" w16cid:durableId="969677262">
    <w:abstractNumId w:val="37"/>
  </w:num>
  <w:num w:numId="36" w16cid:durableId="1147674348">
    <w:abstractNumId w:val="24"/>
  </w:num>
  <w:num w:numId="37" w16cid:durableId="1979678681">
    <w:abstractNumId w:val="14"/>
  </w:num>
  <w:num w:numId="38" w16cid:durableId="424500149">
    <w:abstractNumId w:val="10"/>
  </w:num>
  <w:num w:numId="39" w16cid:durableId="1612200736">
    <w:abstractNumId w:val="39"/>
  </w:num>
  <w:num w:numId="40" w16cid:durableId="1178231924">
    <w:abstractNumId w:val="35"/>
  </w:num>
  <w:num w:numId="41" w16cid:durableId="39403708">
    <w:abstractNumId w:val="42"/>
  </w:num>
  <w:num w:numId="42" w16cid:durableId="1028027124">
    <w:abstractNumId w:val="28"/>
  </w:num>
  <w:num w:numId="43" w16cid:durableId="1891839833">
    <w:abstractNumId w:val="33"/>
  </w:num>
  <w:num w:numId="44" w16cid:durableId="91065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F18"/>
    <w:rsid w:val="0015074B"/>
    <w:rsid w:val="0017750A"/>
    <w:rsid w:val="001A132C"/>
    <w:rsid w:val="001F3085"/>
    <w:rsid w:val="001F4453"/>
    <w:rsid w:val="0029639D"/>
    <w:rsid w:val="00326F90"/>
    <w:rsid w:val="00336BC1"/>
    <w:rsid w:val="00356ADF"/>
    <w:rsid w:val="00396298"/>
    <w:rsid w:val="004E6374"/>
    <w:rsid w:val="004F31E1"/>
    <w:rsid w:val="0051432B"/>
    <w:rsid w:val="00567839"/>
    <w:rsid w:val="00896C3A"/>
    <w:rsid w:val="00926DA6"/>
    <w:rsid w:val="00944DDF"/>
    <w:rsid w:val="009772AD"/>
    <w:rsid w:val="009B3C7F"/>
    <w:rsid w:val="009D6913"/>
    <w:rsid w:val="009E59A2"/>
    <w:rsid w:val="00A13920"/>
    <w:rsid w:val="00A473FF"/>
    <w:rsid w:val="00A61F62"/>
    <w:rsid w:val="00A7119B"/>
    <w:rsid w:val="00A7721F"/>
    <w:rsid w:val="00A81D43"/>
    <w:rsid w:val="00AA1D8D"/>
    <w:rsid w:val="00AD1FE9"/>
    <w:rsid w:val="00B23AF5"/>
    <w:rsid w:val="00B36098"/>
    <w:rsid w:val="00B465C1"/>
    <w:rsid w:val="00B47730"/>
    <w:rsid w:val="00BC2238"/>
    <w:rsid w:val="00BD2304"/>
    <w:rsid w:val="00BF3E48"/>
    <w:rsid w:val="00C357F6"/>
    <w:rsid w:val="00CB0664"/>
    <w:rsid w:val="00D46B3C"/>
    <w:rsid w:val="00D85EB2"/>
    <w:rsid w:val="00EA3673"/>
    <w:rsid w:val="00EC1617"/>
    <w:rsid w:val="00F858F6"/>
    <w:rsid w:val="00FC693F"/>
    <w:rsid w:val="00FF7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33E3D"/>
  <w14:defaultImageDpi w14:val="300"/>
  <w15:docId w15:val="{39406D5A-9C77-4488-9512-7A2FABC6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0">
    <w:name w:val="TableGrid"/>
    <w:rsid w:val="001F445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4710">
      <w:bodyDiv w:val="1"/>
      <w:marLeft w:val="0"/>
      <w:marRight w:val="0"/>
      <w:marTop w:val="0"/>
      <w:marBottom w:val="0"/>
      <w:divBdr>
        <w:top w:val="none" w:sz="0" w:space="0" w:color="auto"/>
        <w:left w:val="none" w:sz="0" w:space="0" w:color="auto"/>
        <w:bottom w:val="none" w:sz="0" w:space="0" w:color="auto"/>
        <w:right w:val="none" w:sz="0" w:space="0" w:color="auto"/>
      </w:divBdr>
    </w:div>
    <w:div w:id="136917492">
      <w:bodyDiv w:val="1"/>
      <w:marLeft w:val="0"/>
      <w:marRight w:val="0"/>
      <w:marTop w:val="0"/>
      <w:marBottom w:val="0"/>
      <w:divBdr>
        <w:top w:val="none" w:sz="0" w:space="0" w:color="auto"/>
        <w:left w:val="none" w:sz="0" w:space="0" w:color="auto"/>
        <w:bottom w:val="none" w:sz="0" w:space="0" w:color="auto"/>
        <w:right w:val="none" w:sz="0" w:space="0" w:color="auto"/>
      </w:divBdr>
    </w:div>
    <w:div w:id="370879716">
      <w:bodyDiv w:val="1"/>
      <w:marLeft w:val="0"/>
      <w:marRight w:val="0"/>
      <w:marTop w:val="0"/>
      <w:marBottom w:val="0"/>
      <w:divBdr>
        <w:top w:val="none" w:sz="0" w:space="0" w:color="auto"/>
        <w:left w:val="none" w:sz="0" w:space="0" w:color="auto"/>
        <w:bottom w:val="none" w:sz="0" w:space="0" w:color="auto"/>
        <w:right w:val="none" w:sz="0" w:space="0" w:color="auto"/>
      </w:divBdr>
    </w:div>
    <w:div w:id="460224471">
      <w:bodyDiv w:val="1"/>
      <w:marLeft w:val="0"/>
      <w:marRight w:val="0"/>
      <w:marTop w:val="0"/>
      <w:marBottom w:val="0"/>
      <w:divBdr>
        <w:top w:val="none" w:sz="0" w:space="0" w:color="auto"/>
        <w:left w:val="none" w:sz="0" w:space="0" w:color="auto"/>
        <w:bottom w:val="none" w:sz="0" w:space="0" w:color="auto"/>
        <w:right w:val="none" w:sz="0" w:space="0" w:color="auto"/>
      </w:divBdr>
    </w:div>
    <w:div w:id="596206824">
      <w:bodyDiv w:val="1"/>
      <w:marLeft w:val="0"/>
      <w:marRight w:val="0"/>
      <w:marTop w:val="0"/>
      <w:marBottom w:val="0"/>
      <w:divBdr>
        <w:top w:val="none" w:sz="0" w:space="0" w:color="auto"/>
        <w:left w:val="none" w:sz="0" w:space="0" w:color="auto"/>
        <w:bottom w:val="none" w:sz="0" w:space="0" w:color="auto"/>
        <w:right w:val="none" w:sz="0" w:space="0" w:color="auto"/>
      </w:divBdr>
    </w:div>
    <w:div w:id="749694740">
      <w:bodyDiv w:val="1"/>
      <w:marLeft w:val="0"/>
      <w:marRight w:val="0"/>
      <w:marTop w:val="0"/>
      <w:marBottom w:val="0"/>
      <w:divBdr>
        <w:top w:val="none" w:sz="0" w:space="0" w:color="auto"/>
        <w:left w:val="none" w:sz="0" w:space="0" w:color="auto"/>
        <w:bottom w:val="none" w:sz="0" w:space="0" w:color="auto"/>
        <w:right w:val="none" w:sz="0" w:space="0" w:color="auto"/>
      </w:divBdr>
    </w:div>
    <w:div w:id="905799005">
      <w:bodyDiv w:val="1"/>
      <w:marLeft w:val="0"/>
      <w:marRight w:val="0"/>
      <w:marTop w:val="0"/>
      <w:marBottom w:val="0"/>
      <w:divBdr>
        <w:top w:val="none" w:sz="0" w:space="0" w:color="auto"/>
        <w:left w:val="none" w:sz="0" w:space="0" w:color="auto"/>
        <w:bottom w:val="none" w:sz="0" w:space="0" w:color="auto"/>
        <w:right w:val="none" w:sz="0" w:space="0" w:color="auto"/>
      </w:divBdr>
    </w:div>
    <w:div w:id="1194342307">
      <w:bodyDiv w:val="1"/>
      <w:marLeft w:val="0"/>
      <w:marRight w:val="0"/>
      <w:marTop w:val="0"/>
      <w:marBottom w:val="0"/>
      <w:divBdr>
        <w:top w:val="none" w:sz="0" w:space="0" w:color="auto"/>
        <w:left w:val="none" w:sz="0" w:space="0" w:color="auto"/>
        <w:bottom w:val="none" w:sz="0" w:space="0" w:color="auto"/>
        <w:right w:val="none" w:sz="0" w:space="0" w:color="auto"/>
      </w:divBdr>
    </w:div>
    <w:div w:id="1505127851">
      <w:bodyDiv w:val="1"/>
      <w:marLeft w:val="0"/>
      <w:marRight w:val="0"/>
      <w:marTop w:val="0"/>
      <w:marBottom w:val="0"/>
      <w:divBdr>
        <w:top w:val="none" w:sz="0" w:space="0" w:color="auto"/>
        <w:left w:val="none" w:sz="0" w:space="0" w:color="auto"/>
        <w:bottom w:val="none" w:sz="0" w:space="0" w:color="auto"/>
        <w:right w:val="none" w:sz="0" w:space="0" w:color="auto"/>
      </w:divBdr>
    </w:div>
    <w:div w:id="207770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Anas</cp:lastModifiedBy>
  <cp:revision>35</cp:revision>
  <dcterms:created xsi:type="dcterms:W3CDTF">2013-12-23T23:15:00Z</dcterms:created>
  <dcterms:modified xsi:type="dcterms:W3CDTF">2024-11-27T05:52:00Z</dcterms:modified>
  <cp:category/>
</cp:coreProperties>
</file>